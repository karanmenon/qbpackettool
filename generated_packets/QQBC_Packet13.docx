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13</w:t>
      </w:r>
    </w:p>
    <w:p>
      <w:r>
        <w:t>1</w:t>
      </w:r>
      <w:r>
        <w:t xml:space="preserve">. </w:t>
      </w:r>
      <w:r>
        <w:rPr>
          <w:b/>
        </w:rPr>
        <w:br/>
        <w:br/>
        <w:tab/>
        <w:t>Six Miqats [mee-kots] are stations where participants in this ritual put on Ihram, the clothes and bodily condition necessary for this ritual. A shortened version of this ritual is the Umrah, which does not include the “stoning of the devil.” Participants in this ritual journey walk in circles around the (*)</w:t>
      </w:r>
      <w:r>
        <w:t xml:space="preserve"> Ka’aba to remember its construction by Ismail and Ibrahim. All able-bodied Muslims must at some point in their life complete, for ten points, what journey to Mecca?</w:t>
        <w:br/>
        <w:br/>
        <w:t>ANSWER: Hajj (accept Umrah until it is read; prompt on descriptions like “making a pilgrimage to Mecca”)</w:t>
        <w:br/>
        <w:br/>
        <w:t>&lt;RMPSS, REL&gt;</w:t>
      </w:r>
    </w:p>
    <w:p>
      <w:r>
        <w:br/>
        <w:br/>
        <w:br/>
        <w:br/>
        <w:t>This novel’s protagonist is sent to Room 101 to face his worst fear after becoming a dissident. For ten points each,</w:t>
        <w:br/>
        <w:br/>
        <w:t>Name this novel, in which Winston Smith is seduced by Julia and eventually proclaims his love for the ever-present Big Brother.</w:t>
        <w:br/>
        <w:br/>
        <w:t>ANSWER: Nineteen Eighty-Four</w:t>
        <w:br/>
        <w:br/>
        <w:t>Nineteen Eighty Four was written by this British author of Animal Farm.</w:t>
        <w:br/>
        <w:br/>
        <w:t>ANSWER: George Orwell (accept Eric Arthur Blair)</w:t>
        <w:br/>
        <w:br/>
        <w:t>Orwell’s short story collection Burmese Days includes a short story about “Shooting [one of these animals].” In a short story by Hemingway, hills near the Ebro River in Spain are compared to white ones of these animals.</w:t>
        <w:br/>
        <w:br/>
        <w:t>ANSWER: elephants</w:t>
        <w:br/>
        <w:br/>
        <w:t>&lt;LIT, BRIT&gt;</w:t>
      </w:r>
    </w:p>
    <w:p>
      <w:r>
        <w:t>2</w:t>
      </w:r>
      <w:r>
        <w:t xml:space="preserve">. </w:t>
      </w:r>
      <w:r>
        <w:rPr>
          <w:b/>
        </w:rPr>
        <w:br/>
        <w:br/>
        <w:tab/>
        <w:t>In the Brazilian release of this film, Boi Cha´  replaces Peter Moosebridge as a newscaster. In this film, Manchas, a mob boss’s limo driver, is attacked by a savage florist, and pastry chef Gideon Grey helps reveal (*)</w:t>
      </w:r>
      <w:r>
        <w:t xml:space="preserve"> Bellwether’s plot, which uses “night howlers” to bring out the feral side of predators like fox Nick Wilde. For ten points, name this 2016 Disney film in which rabbit Officer Judy Hopps fights crime in the title animal city.</w:t>
        <w:br/>
        <w:br/>
        <w:t>ANSWER: Zootopia (accept Zootropolis)</w:t>
        <w:br/>
        <w:br/>
        <w:t>&lt;TRASH, POP CULT&gt;</w:t>
      </w:r>
    </w:p>
    <w:p>
      <w:r>
        <w:br/>
        <w:br/>
        <w:br/>
        <w:br/>
        <w:t xml:space="preserve">For 10 points each, give the following about Cold War-era military unions. </w:t>
        <w:br/>
        <w:br/>
        <w:t xml:space="preserve">[10] This anti-Soviet military alliance, named for an ocean, formed in 1949 and included the United States, Canada, the United Kingdom, and other European countries. </w:t>
        <w:br/>
        <w:br/>
        <w:t xml:space="preserve">Answer: North Atlantic Treaty Organization (or NATO) </w:t>
        <w:br/>
        <w:br/>
        <w:t xml:space="preserve">[10] After multiple rejections from NATO, and in protest of West Germany's 1955 acceptance into NATO, the USSR organized this other military alliance, named for a Polish city. It included East Germany and other Soviet-controlled republics. </w:t>
        <w:br/>
        <w:br/>
        <w:t xml:space="preserve">Answer: Warsaw Pact(accept Treaty of Friendship, Cooperation, and Mutual Assistance) </w:t>
        <w:br/>
        <w:br/>
        <w:t xml:space="preserve">[10]This organization formed via the Manila Pact in 1954. It originally included states like France, the UK, and the US; the only two founding countries in its namesake region were the Philippines and Thailand. </w:t>
        <w:br/>
        <w:br/>
        <w:t xml:space="preserve">Answer: South East Asia Treaty Organization (or SEATO) </w:t>
        <w:br/>
        <w:br/>
        <w:t>&lt;HIST, WORLD&gt;</w:t>
      </w:r>
    </w:p>
    <w:p>
      <w:r>
        <w:t>3</w:t>
      </w:r>
      <w:r>
        <w:t xml:space="preserve">. </w:t>
      </w:r>
      <w:r>
        <w:rPr>
          <w:b/>
        </w:rPr>
        <w:t xml:space="preserve"> </w:t>
        <w:br/>
        <w:br/>
        <w:t>An opera set in this country opens “We believed that matter can be neither created nor destroyed, but only altered in form.” A leader of this country, along with his wife and an advisor, travel on the (*)</w:t>
      </w:r>
      <w:r>
        <w:t xml:space="preserve"> Spirit of ‘76 in another opera. The composer of Doctor Atomic wrote On the Transmigration of Souls as a memorial for a tragedy that took place in this country in 2001. For ten points, name this home country of John Adams, the composer of Nixon in China.</w:t>
        <w:br/>
        <w:br/>
        <w:t>ANSWER: United States of America (accept America)</w:t>
        <w:br/>
        <w:br/>
        <w:t>&lt;FA, AUDIO&gt;</w:t>
      </w:r>
    </w:p>
    <w:p>
      <w:r>
        <w:br/>
        <w:br/>
        <w:t xml:space="preserve"> </w:t>
        <w:br/>
        <w:br/>
        <w:t xml:space="preserve">In May 2014, NASA announced that this entity has shrunk to half its former size. For 10 points each: </w:t>
        <w:br/>
        <w:br/>
        <w:t xml:space="preserve">[10] Name this large anticyclonic storm in its planet’s South Tropical Zone. It is around twice the size of Earth and its notable color is thought to be produced from phosphorous or sulfur compounds. </w:t>
        <w:br/>
        <w:br/>
        <w:t xml:space="preserve">Answer: Great Red Spot </w:t>
        <w:br/>
        <w:br/>
        <w:t xml:space="preserve">[10] The Great Red Spot is found on this largest planet of the Solar System. </w:t>
        <w:br/>
        <w:br/>
        <w:t xml:space="preserve">Answer: Jupiter </w:t>
        <w:br/>
        <w:br/>
        <w:t xml:space="preserve">[10] The Great Red Spot was first described in 1665 by this scientist. This astronomer also discovered four moons of Saturn, and the largest gap in Saturn’s rings is named for him. </w:t>
        <w:br/>
        <w:br/>
        <w:t xml:space="preserve">Answer: Giovanni Domenico Cassini </w:t>
        <w:br/>
        <w:br/>
        <w:t>&lt;SCI, OTHER&gt;</w:t>
      </w:r>
    </w:p>
    <w:p>
      <w:r>
        <w:t>4</w:t>
      </w:r>
      <w:r>
        <w:t xml:space="preserve">. </w:t>
      </w:r>
      <w:r>
        <w:rPr>
          <w:b/>
        </w:rPr>
        <w:br/>
        <w:br/>
        <w:t>A failure to complete this project was remedied by Scotland’s 1707 union with England, as Scottish financiers failed to complete it at the Gulf of Darien. When this project was completed in 1914, it incorporated´ a valley through the Gaillard Cut, the man-made (*)</w:t>
      </w:r>
      <w:r>
        <w:t xml:space="preserve"> Gatun Lake, and a series of three locks into a 48-mile long structure. For ten points, name this engineering project that cut across Central America to connect the Atlantic and Pacific Oceans.</w:t>
        <w:br/>
        <w:br/>
        <w:t xml:space="preserve">ANSWER: Panama Canal </w:t>
        <w:br/>
        <w:br/>
        <w:t>&lt;GEO, GEO&gt;</w:t>
      </w:r>
    </w:p>
    <w:p>
      <w:r>
        <w:br/>
        <w:br/>
        <w:br/>
        <w:br/>
        <w:tab/>
        <w:t>For ten points each, answer the following about nautical art.</w:t>
        <w:br/>
        <w:br/>
        <w:t>Winslow Homer’s The Gulf Stream shows these creatures circling a small boat in rough Caribbean waters. A century earlier, John Singleton Copley painted the thrilling rescue of Brook Watson from one of these animals.</w:t>
        <w:br/>
        <w:br/>
        <w:t>ANSWER: shark (accept Watson and the Shark)</w:t>
        <w:br/>
        <w:br/>
        <w:t>The´odore  Ge´ricault  [zher-ee-koh]  interviewed  shipwreck  survivors  and  visited  morgues  to  properly  paint  this massive, dramatic oil canvas.</w:t>
        <w:br/>
        <w:br/>
        <w:t>ANSWER: The Raft of the Medusa (accept Le Radeau de la Me´duse)</w:t>
        <w:br/>
        <w:br/>
        <w:t>A much calmer artwork, Alfred Stieglitz’s The Steerage, depicts a lower-class ship sailing from America to Europe. The Steerage is a work in this artistic medium, which Stieglitz later promoted by displaying the works of Ansel Adams.</w:t>
        <w:br/>
        <w:br/>
        <w:t>ANSWER: photography</w:t>
        <w:br/>
        <w:br/>
        <w:t>&lt;FA, VISUAL&gt;</w:t>
      </w:r>
    </w:p>
    <w:p>
      <w:r>
        <w:t>5</w:t>
      </w:r>
      <w:r>
        <w:t xml:space="preserve">. </w:t>
      </w:r>
      <w:r>
        <w:rPr>
          <w:b/>
        </w:rPr>
        <w:br/>
        <w:br/>
        <w:br/>
        <w:t>A Lucas cell can be used to detect one element in this group that causes lung cancer. Ununoctium is the newest member of this group. Shorthand electron configurations features abbreviations for elements in this group in brackets. Each one of these elements is (*)</w:t>
      </w:r>
      <w:r>
        <w:t xml:space="preserve"> monatomic with a full valence shell. For 10 points, name this group of unreactive elements on the far right of the periodic table, whose members include xenon, radon, and helium. </w:t>
        <w:br/>
        <w:br/>
        <w:t xml:space="preserve">Answer: noble gases (accept Group 18 of the Periodic Table before mentioned) </w:t>
        <w:br/>
        <w:br/>
        <w:t>&lt;SCI, CHEM&gt;</w:t>
      </w:r>
    </w:p>
    <w:p>
      <w:r>
        <w:t xml:space="preserve"> </w:t>
        <w:br/>
        <w:br/>
        <w:br/>
        <w:br/>
        <w:t xml:space="preserve">In 1861, a Confederate officer, John Merryman, was illegally arrested for treason by a Union military officer, then was illegally held when this writ was ignored. For 10 points each, </w:t>
        <w:br/>
        <w:br/>
        <w:t xml:space="preserve">[10] Name this legal action, in which a prisoner complains to a judge that his or her imprisonment is </w:t>
        <w:br/>
        <w:br/>
        <w:t xml:space="preserve">illegal. Its two-word name comes from the Latin for "you may have the body." </w:t>
        <w:br/>
        <w:br/>
        <w:t xml:space="preserve">Answer: writ of Habeas Corpus </w:t>
        <w:br/>
        <w:br/>
        <w:t xml:space="preserve">[10] This U.S. President suspended the writ of habeus corpus in Maryland in 1861 to protect a supply line, resulting in the illegal arrest of John Merryman. He expanded the suspension of habeus corpus to the entire country later in the Civil War. </w:t>
        <w:br/>
        <w:br/>
        <w:t xml:space="preserve">Answer: Abraham Lincoln </w:t>
        <w:br/>
        <w:br/>
        <w:t xml:space="preserve">[10] This Chief Justice ruled in Ex parte Merryman that only Congress, not the President, has the authority to suspend the writ of habeus corpus. He was also Chief Justice for the Dred Scott decision. </w:t>
        <w:br/>
        <w:br/>
        <w:t xml:space="preserve">Answer: Roger B. Taney </w:t>
        <w:br/>
        <w:br/>
        <w:t>&lt;HIST, AMER&gt;</w:t>
      </w:r>
    </w:p>
    <w:p>
      <w:r>
        <w:t>6</w:t>
      </w:r>
      <w:r>
        <w:t xml:space="preserve">. </w:t>
      </w:r>
      <w:r>
        <w:rPr>
          <w:b/>
        </w:rPr>
        <w:br/>
        <w:br/>
        <w:br/>
        <w:t>After this event, Eunice Newton Foote assisted in the publishing of its minutes and discussions. Martha Wright and 99 other participants in this event signed the Declaration of (*)</w:t>
      </w:r>
      <w:r>
        <w:t xml:space="preserve"> Sentiments, which notes that “all men and women are created equal.” Lucretia Mott was the featured speaker at, for ten points, what 1848 convention organized in upstate New York by Elizabeth Cady Stanton that served as a landmark moment in the women’s rights movement?</w:t>
        <w:br/>
        <w:br/>
        <w:t>ANSWER: Seneca Falls Convention</w:t>
        <w:br/>
        <w:br/>
        <w:t>&lt;HIST, AMER&gt;</w:t>
      </w:r>
    </w:p>
    <w:p>
      <w:r>
        <w:t xml:space="preserve"> </w:t>
        <w:br/>
        <w:br/>
        <w:t xml:space="preserve"> </w:t>
        <w:br/>
        <w:br/>
        <w:t xml:space="preserve">The Bailey-Borwein-Plouffe formula can compute the nth digit of pi without first calculating the n minus 1 digits that come before, but the formula requires the use of this number base. For 10 points each, [10] Name this number base. A single digit in this base is equivalent to a four-digit number in binary, and like binary, it's often used in computing. </w:t>
        <w:br/>
        <w:br/>
        <w:t xml:space="preserve">Answer: hexadecimal or base-16 </w:t>
        <w:br/>
        <w:br/>
        <w:t xml:space="preserve">[10] The largest possible digit in binary is 1, and the largest possible digit in decimal is 9. This is the largest possible hexadecimal digit, corresponding to the base-ten number 15. </w:t>
        <w:br/>
        <w:br/>
        <w:t xml:space="preserve">Answer: F </w:t>
        <w:br/>
        <w:br/>
        <w:t xml:space="preserve">[10] In HTML, a six-hexadecimal-digit number is used to express colors; for example, six zeroes indicate black. What color does FF0000 [F-F-zero-zero-zero-zero] indicate? </w:t>
        <w:br/>
        <w:br/>
        <w:t xml:space="preserve">Answer: red </w:t>
        <w:br/>
        <w:br/>
        <w:t>&lt;SCI, OTHER&gt;</w:t>
      </w:r>
    </w:p>
    <w:p>
      <w:r>
        <w:t>7</w:t>
      </w:r>
      <w:r>
        <w:t xml:space="preserve">. </w:t>
      </w:r>
      <w:r>
        <w:rPr>
          <w:b/>
        </w:rPr>
        <w:br/>
        <w:br/>
        <w:t>One of these events radiates from Eltanin and Rastaban and is produced by Earth’s intersection with Giacobini-Zinner’s debris path. Another of these events appears to originate from the constellation Perseus, as seen from the (*)</w:t>
      </w:r>
      <w:r>
        <w:t xml:space="preserve"> ground, and occurs each year in August. The Draconids and Perseids are examples of, for ten points, what brilliant celestial displays in which hundreds of “shooting stars” appear?</w:t>
        <w:br/>
        <w:br/>
        <w:t xml:space="preserve">ANSWER: meteor showers </w:t>
        <w:br/>
        <w:br/>
        <w:t>&lt;SCI, OTHER&gt;</w:t>
      </w:r>
    </w:p>
    <w:p>
      <w:r>
        <w:t xml:space="preserve"> </w:t>
        <w:br/>
        <w:br/>
        <w:t xml:space="preserve"> </w:t>
        <w:tab/>
        <w:t xml:space="preserve"> </w:t>
        <w:br/>
        <w:br/>
        <w:t xml:space="preserve">One of these questions posed by Bertrand Russell in the 20th century asks about a set that contains all sets that contain themselves. For 10 points each,  </w:t>
        <w:br/>
        <w:br/>
        <w:t xml:space="preserve">[10] Give this term for an apparently self-contradicting, yet apparently true statement. </w:t>
        <w:br/>
        <w:br/>
        <w:t xml:space="preserve">Answer: paradox </w:t>
        <w:br/>
        <w:br/>
        <w:t xml:space="preserve">[10] A famous paradox asks whether this man will ever catch a walking tortoise, given that in the time it takes this Greek man to reach the tortoise, the tortoise will have moved forward. </w:t>
        <w:br/>
        <w:br/>
        <w:t xml:space="preserve">Answer: Achilles </w:t>
        <w:br/>
        <w:br/>
        <w:t xml:space="preserve">[10] The question of Achilles versus the tortoise was posed by this Ancient Greek philosopher from Elea.  </w:t>
        <w:br/>
        <w:br/>
        <w:t xml:space="preserve">Answer: Zeno of Elea </w:t>
        <w:br/>
        <w:br/>
        <w:t>&lt;RMPSS, PHIL&gt;</w:t>
      </w:r>
    </w:p>
    <w:p>
      <w:r>
        <w:t>8</w:t>
      </w:r>
      <w:r>
        <w:t xml:space="preserve">. </w:t>
      </w:r>
      <w:r>
        <w:rPr>
          <w:b/>
        </w:rPr>
        <w:br/>
        <w:br/>
        <w:tab/>
        <w:t>Johann Schu¨ bler published a set of six of this man’s late chorales. This composer died while writing a set of contrapunctal works on a single, D minor theme; that work includes four canons and 14 fugues. This prolific organist was mostly (*)</w:t>
      </w:r>
      <w:r>
        <w:t xml:space="preserve"> forgotten as a composer until his Mass in B Minor was revived by Felix Mendelssohn. For ten points, name this German composer of The Art of Fugue, the Well-Tempered Clavier, and the Brandenburg Concertos.</w:t>
        <w:br/>
        <w:br/>
        <w:t>ANSWER: Johann Sebastian Bach</w:t>
        <w:br/>
        <w:br/>
        <w:t>&lt;FA, AUDIO&gt;</w:t>
      </w:r>
    </w:p>
    <w:p>
      <w:r>
        <w:t xml:space="preserve"> </w:t>
        <w:br/>
        <w:br/>
        <w:t xml:space="preserve"> </w:t>
        <w:br/>
        <w:br/>
        <w:t xml:space="preserve">This set of documents was discovered by Daniel Ellsberg, who blew the whistle on their contents by publishing them in the New York Times in 1971. For 10 points each, </w:t>
        <w:br/>
        <w:br/>
        <w:t xml:space="preserve">[10] Name this collection of papers that detailed the history of U.S. military intervention in Southeast Asia. Their leaking showed that the government extensively lied to the public about their actions. </w:t>
        <w:br/>
        <w:br/>
        <w:t xml:space="preserve">Answer: Pentagon Papers </w:t>
        <w:br/>
        <w:br/>
        <w:t xml:space="preserve">[10] The Pentagon Papers detailed the history of this war. Lyndon Johnson sent American troops into this war after the Gulf of Tonkin incident, and it ended with the 1975 fall of Saigon. </w:t>
        <w:br/>
        <w:br/>
        <w:t xml:space="preserve">Answer: Vietnam War </w:t>
        <w:br/>
        <w:br/>
        <w:t xml:space="preserve">[10] This President hired a group of so-called "Plumbers" to harass Ellsberg after he leaked the Pentagon Papers. The group CREEP sought to get this President re-elected by breaking into Democratic headquarters at the Watergate hotel. </w:t>
        <w:br/>
        <w:br/>
        <w:t xml:space="preserve">Answer: Richard Milhous Nixon </w:t>
        <w:br/>
        <w:br/>
        <w:t>&lt;HIST, AMER&gt;</w:t>
      </w:r>
    </w:p>
    <w:p>
      <w:r>
        <w:t>9</w:t>
      </w:r>
      <w:r>
        <w:t xml:space="preserve">. </w:t>
      </w:r>
      <w:r>
        <w:rPr>
          <w:b/>
        </w:rPr>
        <w:br/>
        <w:br/>
        <w:t>Henry’s Law notes that one of these systems will absorb gas proportional to the partial pressure of the gas, a result important to deep-sea divers. Immiscible fluids cannot form one of these systems, which can become (*)</w:t>
      </w:r>
      <w:r>
        <w:t xml:space="preserve"> supersaturated under certain conditions, then shocked to force precipitation. Water is considered a “universal” generator of these systems. For ten points, give this term for a homogeneous mixtures of a solute in a solvent.</w:t>
        <w:br/>
        <w:br/>
        <w:t>ANSWER: solutions</w:t>
        <w:br/>
        <w:br/>
        <w:t>&lt;SCI, CHEM&gt;</w:t>
      </w:r>
    </w:p>
    <w:p>
      <w:r>
        <w:br/>
        <w:br/>
        <w:br/>
        <w:br/>
        <w:t>A group of women stops the Peloponnesian War with a peaceful protest in one of this author’s plays. For ten points each,</w:t>
        <w:br/>
        <w:br/>
        <w:t>[10] Name this ancient Greek comic playwright of Lysistrata, whose other works include The Wasps, The Clouds, The Frogs, and The Birds.</w:t>
        <w:br/>
        <w:br/>
        <w:t>ANSWER: Aristophanes</w:t>
        <w:br/>
        <w:br/>
        <w:t>[10] In Greek tragedy, this group of performers discusses the play’s events in unison and serves as a summarizing spectator. The Wasps, Clouds, Birds, and Frogs of Aristophanes’ plays serve this role, whose name now refers to a group of singers or a song’s refrain.</w:t>
        <w:br/>
        <w:br/>
        <w:t>ANSWER: chorus (accept choregos)</w:t>
        <w:br/>
        <w:br/>
        <w:t>[10] In The Wasps, the “wasps” are actually old men who spend their days serving in these judicial bodies. In Aeschylus’s Eumenides, Athena leads one of these groups, which judges Orestes to be innocent.</w:t>
        <w:br/>
        <w:br/>
        <w:t>ANSWER: jury</w:t>
        <w:br/>
        <w:br/>
        <w:t>&lt;LIT, OTHER&gt;</w:t>
      </w:r>
    </w:p>
    <w:p>
      <w:r>
        <w:t>10</w:t>
      </w:r>
      <w:r>
        <w:t xml:space="preserve">. </w:t>
      </w:r>
      <w:r>
        <w:rPr>
          <w:b/>
        </w:rPr>
        <w:br/>
        <w:br/>
        <w:br/>
        <w:t>In one work by this author, Herbert Pocket teaches the protagonist to be a gentleman, while in another work, Salem House-educated James Steerforth runs off with Little Em’ly. After Dora Spenlow dies in one of his novels, her widower marries (*)</w:t>
      </w:r>
      <w:r>
        <w:t xml:space="preserve"> Agnes Wickfield, and this author wrote about Estella and the jilted Miss Havisham. The creator of Uriah Heep and Pip is, for 10 points, what author of David Copperfield and Great Expectations? </w:t>
        <w:br/>
        <w:br/>
        <w:t xml:space="preserve">Answer: Charles John Huffam Dickens </w:t>
        <w:br/>
        <w:br/>
        <w:t>&lt;LIT, BRIT&gt;</w:t>
      </w:r>
    </w:p>
    <w:p>
      <w:r>
        <w:t xml:space="preserve"> </w:t>
        <w:br/>
        <w:br/>
        <w:t xml:space="preserve"> </w:t>
        <w:br/>
        <w:br/>
        <w:t xml:space="preserve">This poem was originally titled for a "Defense of" a fort that was shelled during the War of 1812, and it was set to the tune of "To Anacreon in Heaven," a contemporary drinking song. For 10 points each, </w:t>
        <w:br/>
        <w:br/>
        <w:t xml:space="preserve">[10] Name this song written by Francis Scott Key. It was declared the American national anthem by President Hoover in 1931. </w:t>
        <w:br/>
        <w:br/>
        <w:t xml:space="preserve">Answer: The Star-Spangled Banner </w:t>
        <w:br/>
        <w:br/>
        <w:t xml:space="preserve">[10] Key was inspired to write the lyrics for The Star-Spangled Banner after seeing the flag rise above this fort. </w:t>
        <w:br/>
        <w:br/>
        <w:t xml:space="preserve">Answer: Fort McHenry </w:t>
        <w:br/>
        <w:br/>
        <w:t xml:space="preserve">[10] Fort McHenry defends this Maryland city's harbor on the Chesapeake Bay. </w:t>
        <w:br/>
        <w:br/>
        <w:t xml:space="preserve">Answer: Baltimore </w:t>
        <w:br/>
        <w:br/>
        <w:t>&lt;HIST, AMER&gt;</w:t>
      </w:r>
    </w:p>
    <w:p>
      <w:r>
        <w:t>11</w:t>
      </w:r>
      <w:r>
        <w:t xml:space="preserve">. </w:t>
      </w:r>
      <w:r>
        <w:rPr>
          <w:b/>
        </w:rPr>
        <w:br/>
        <w:br/>
        <w:br/>
        <w:t>The Jeanie Johnston had a perfect safety record while transporting refugees of this event, who often fled in coffin ships. "Souperism" was the practice of providing food and Protestant teaching to Catholic children who suffered in this event. It was ended in part by Robert (*)</w:t>
      </w:r>
      <w:r>
        <w:t xml:space="preserve"> Peel's 1846 revoking of the Corn Laws, allowing cheaper food imports. For 10 points, name this mass starvation in 19th century Ireland, caused by a blight of a certain crop. </w:t>
        <w:br/>
        <w:br/>
        <w:t xml:space="preserve">Answer: (Great) Irish Potato Famine (accept any answer that describes hunger in Ireland related to bad potatoes, though "Irish" is not needed after "Ireland" is mentioned; prompt on partial answer) </w:t>
        <w:br/>
        <w:br/>
        <w:t>&lt;HIST, EURO&gt;</w:t>
      </w:r>
    </w:p>
    <w:p>
      <w:r>
        <w:t xml:space="preserve"> </w:t>
        <w:br/>
        <w:br/>
        <w:br/>
        <w:br/>
        <w:t xml:space="preserve">Identify the following about East Asian literature, for 10 points each. </w:t>
        <w:br/>
        <w:br/>
        <w:t xml:space="preserve">[10] This author wrote about the Empress Teishi in The Pillow Book and was a rival of Lady Murasaki in 11th century Japan. </w:t>
        <w:br/>
        <w:br/>
        <w:t xml:space="preserve">Answer: Sei Shonagon (prompt on "Shonagon")  </w:t>
        <w:br/>
        <w:br/>
        <w:t xml:space="preserve">[10] This Tang-dynasty Chinese poet wrote “Drinking alone by moonlight,” “The River Merchant’s Wife,” and three poems addressed to his contemporary, Du Fu. </w:t>
        <w:br/>
        <w:br/>
        <w:t xml:space="preserve">Answer: Li Bai (accept Li Po or Li Bo) </w:t>
        <w:br/>
        <w:br/>
        <w:t xml:space="preserve">[10] The Japanese poet Basho was the master of this kind of poem. The Seashell Game included sixty examples of this seventeen-syllable, three-line type of Japanese poem. </w:t>
        <w:br/>
        <w:br/>
        <w:t xml:space="preserve">Answer: haiku </w:t>
        <w:br/>
        <w:br/>
        <w:t>&lt;LIT, OTHER&gt;</w:t>
      </w:r>
    </w:p>
    <w:p>
      <w:r>
        <w:t>12</w:t>
      </w:r>
      <w:r>
        <w:t xml:space="preserve">. </w:t>
      </w:r>
      <w:r>
        <w:rPr>
          <w:b/>
        </w:rPr>
        <w:br/>
        <w:br/>
        <w:t>A mutation in this organelle’s glycosylation pathway results in I-cell [eye-cell] disease. This organelle attaches mannose-6-phosphate at its cis face to direct proteins to the lysosome and prepares antibodies in B-cells for release into the bloodstream. This organelle consists of (*)</w:t>
      </w:r>
      <w:r>
        <w:t xml:space="preserve"> flattened stacks called cisternae [si-STUR-nee]. For 10 points, name this organelle that receives molecules from the ER and modifies them for secretion out of the cell, named for an Italian scientist. </w:t>
        <w:br/>
        <w:br/>
        <w:t xml:space="preserve">Answer: Golgi apparatus/body/complex </w:t>
        <w:br/>
        <w:br/>
        <w:t>&lt;SCI, BIO&gt;</w:t>
      </w:r>
    </w:p>
    <w:p>
      <w:r>
        <w:t xml:space="preserve"> </w:t>
        <w:br/>
        <w:br/>
        <w:br/>
        <w:br/>
        <w:t xml:space="preserve">This god’s heart became the morning star after he threw himself on a funeral pyre. For 10 points each, </w:t>
        <w:br/>
        <w:br/>
        <w:t xml:space="preserve">[10] Identify this Mesoamerican god, a feathered serpent who was the rival of Tezcatlipoca [tets-kaht-leepoh-kah].  </w:t>
        <w:br/>
        <w:br/>
        <w:t xml:space="preserve">Answer: Quetzalcoatl </w:t>
        <w:br/>
        <w:br/>
        <w:t xml:space="preserve">[10] Quetzalcoatl [keht-sahl-koh-ah-tul] was a god of these people, who may have confused the arrival of </w:t>
        <w:br/>
        <w:br/>
        <w:t xml:space="preserve">Hernan Cortes with the god’s return. </w:t>
        <w:br/>
        <w:br/>
        <w:t xml:space="preserve">Answer: Aztec </w:t>
        <w:br/>
        <w:br/>
        <w:t xml:space="preserve">[10] The Aztecs performed this religious practice in tribute to Huitzilopochtli [hoo-eets-ee-loh-pahk-tee]. </w:t>
        <w:br/>
        <w:br/>
        <w:t xml:space="preserve">When this practice was performed for Tlaloc, it required the death of crying children. </w:t>
        <w:br/>
        <w:br/>
        <w:t xml:space="preserve">Answer: human sacrifice (accept clear equivalents; prompt on “sacrifice”) </w:t>
        <w:br/>
        <w:br/>
        <w:t>&lt;RMPSS, MYTH&gt;</w:t>
      </w:r>
    </w:p>
    <w:p>
      <w:r>
        <w:t>13</w:t>
      </w:r>
      <w:r>
        <w:t xml:space="preserve">. </w:t>
      </w:r>
      <w:r>
        <w:rPr>
          <w:b/>
        </w:rPr>
        <w:br/>
        <w:br/>
        <w:tab/>
        <w:t>This deity was the mother of Ourea and Pontus, and was born alongside Eros. This goddess asked her son to castrate her husband, leading to the birth of the Furies. This goddess hid her children, including the cyclopes, inside herself to protect them from her husband (*)</w:t>
      </w:r>
      <w:r>
        <w:t xml:space="preserve"> Uranus, and helped her daughter, Rhea, save Zeus from Cronos. For ten points, name this Greek deity who arose out of Chaos at the beginning of time and gave birth to the Titans, the Greek personification of “Mother Earth.”</w:t>
        <w:br/>
        <w:br/>
        <w:t>ANSWER: Gaia (accept Gea)</w:t>
        <w:br/>
        <w:br/>
        <w:t>&lt;RMPSS, MYTH&gt;</w:t>
      </w:r>
    </w:p>
    <w:p>
      <w:r>
        <w:br/>
        <w:br/>
        <w:br/>
        <w:br/>
        <w:t>Some literary characters find reason to run away with young children in tow. For ten points each,</w:t>
        <w:br/>
        <w:br/>
        <w:t>Eliza Harris holds her young son while fleeing from slave-hunters across the semi-frozen Ohio River in this novel by Harriet Beecher Stowe, in which the title slave befriends little Eva St Clare.</w:t>
        <w:br/>
        <w:br/>
        <w:t>ANSWER: Uncle Tom’s Cabin</w:t>
        <w:br/>
        <w:br/>
        <w:t>In this short story by Kate Chopin, a young mother walks off into a swamp with her child after her husband incorrectly accuses her of having black ancestry.</w:t>
        <w:br/>
        <w:br/>
        <w:t>ANSWER: Desiree’s Baby</w:t>
        <w:br/>
        <w:br/>
        <w:t>This author wrote the comic play The Ransom of Red Chief, in which a pair of kidnappers pay to return a child they kidnapped. This author also wrote twist-ending stories like “The Gift of the Magi.”</w:t>
        <w:br/>
        <w:br/>
        <w:t>ANSWER: O. Henry (accept William Sidney Porter)</w:t>
        <w:br/>
        <w:br/>
        <w:t>&lt;LIT, AMER&gt;</w:t>
      </w:r>
    </w:p>
    <w:p>
      <w:r>
        <w:t>14</w:t>
      </w:r>
      <w:r>
        <w:t xml:space="preserve">. </w:t>
      </w:r>
      <w:r>
        <w:rPr>
          <w:b/>
        </w:rPr>
        <w:br/>
        <w:br/>
        <w:t>This author’s novels include Crabwalk, and he parodied Heidegger’s Being and Time in a novel about Walter Matern, Dog Years. This author wrote about “The Great Mahike” in Cat and Mouse, and about a man in a mental hospital who can break glass with his voice and stopped growing at the age of three. (*)</w:t>
      </w:r>
      <w:r>
        <w:t xml:space="preserve"> Oskar Matzerath is the protagonist of the first novel of this magical realist’s Danzig Trilogy. For ten points, name this German author of The Tin Drum.</w:t>
        <w:br/>
        <w:br/>
        <w:t>ANSWER: Gunter Wilhelm Grass</w:t>
        <w:br/>
        <w:br/>
        <w:t>&lt;LIT, EURO&gt;</w:t>
      </w:r>
    </w:p>
    <w:p>
      <w:r>
        <w:br/>
        <w:br/>
        <w:br/>
        <w:br/>
        <w:t>In a formula often memorized by beginning calculus students, the sum of the first n of these numbers equals the square of the nth triangular number. For ten points each,</w:t>
        <w:br/>
        <w:br/>
        <w:t>[10] Name this type of number, whose first few examples include 1, 8, 27, 64, and 125.</w:t>
        <w:br/>
        <w:br/>
        <w:t>ANSWER: perfect cubes (accept cubic numbers; accept any description of third powers of positive integers)</w:t>
        <w:br/>
        <w:br/>
        <w:t>[10] Calculus students are often told to memorize that formula in a lesson on simplifying the computation of Riemann sums, which are used in calculating this mathematical operation. The Fundamental Theorem of Calculus notes that differentiation is the inverse of this calculus operation.</w:t>
        <w:br/>
        <w:br/>
        <w:t>ANSWER: integration (accept word forms, like finding integrals)</w:t>
        <w:br/>
        <w:br/>
        <w:t>[10] Though any shape could be used, a calculus student’s first Riemann sums often involve this shape, a quadrilateral with four equal right angles, though not necessarily four equal side lengths.</w:t>
        <w:br/>
        <w:br/>
        <w:t>ANSWER: rectangle</w:t>
        <w:br/>
        <w:br/>
        <w:t>&lt;SCI, OTHER&gt;</w:t>
      </w:r>
    </w:p>
    <w:p>
      <w:r>
        <w:t>15</w:t>
      </w:r>
      <w:r>
        <w:t xml:space="preserve">. </w:t>
      </w:r>
      <w:r>
        <w:rPr>
          <w:b/>
        </w:rPr>
        <w:br/>
        <w:br/>
        <w:br/>
        <w:t>The Epitaphios [eh-pih-tah-fee-ohs] is used during the week leading up to this holiday, and the Harrowing of Hell is celebrated on the day before this holiday. The Orthodox Church precedes this holiday with forty days of fasting. The week leading up to this (*)</w:t>
      </w:r>
      <w:r>
        <w:t xml:space="preserve"> moveable feast celebrates the washing of feet on Maundy Thursday, which occurs near the end of Lent. For 10 points, name this springtime Christian holiday that celebrates the resurrection of Jesus. </w:t>
        <w:br/>
        <w:br/>
        <w:t xml:space="preserve">Answer: Easter Sunday (accept Pasch or Pascha) </w:t>
        <w:br/>
        <w:br/>
        <w:t>&lt;RMPSS, REL&gt;</w:t>
      </w:r>
    </w:p>
    <w:p>
      <w:r>
        <w:br/>
        <w:br/>
        <w:br/>
        <w:br/>
        <w:tab/>
        <w:t>This genre’s “danceability” was given up in favor of fast, progressive improvisation in the 1940s with the growth of bebop, while an “acid” form of this style combined it with 1970s era funk and disco. For ten points each,</w:t>
        <w:br/>
        <w:br/>
        <w:t>Name this broad musical style that developed alongside swing in 20th century America. Music in this genre commonly features syncopated rhythms played by a small ensemble of saxophones, brass, and a rhythm section.</w:t>
        <w:br/>
        <w:br/>
        <w:t>ANSWER: jazz</w:t>
        <w:br/>
        <w:br/>
        <w:t>This jazz trumpeter wrote “Deception” for a 1957 album that also features “Moon Dreams,” and devised the structure of “Flamenco Sketches” on his 1959 album, Kind of Blue.</w:t>
        <w:br/>
        <w:br/>
        <w:t>ANSWER: Miles Davis</w:t>
        <w:br/>
        <w:br/>
        <w:t>Miles Davis is credited with popularizing – and, according to one of his album titles, birthing – this style of jazz music with a laid back tempo and a calmer sound than bebop.</w:t>
        <w:br/>
        <w:br/>
        <w:t>ANSWER: cool jazz (accept Birth of the Cool; do not accept smooth jazz or other terms)</w:t>
        <w:br/>
        <w:br/>
        <w:t>&lt;FA, AUDIO&gt;</w:t>
      </w:r>
    </w:p>
    <w:p>
      <w:r>
        <w:t>16</w:t>
      </w:r>
      <w:r>
        <w:t xml:space="preserve">. </w:t>
      </w:r>
      <w:r>
        <w:rPr>
          <w:b/>
        </w:rPr>
        <w:br/>
        <w:br/>
        <w:br/>
        <w:t>This person was impersonated after death by Claude des Armoises [Claude day-sahr-mwah]. Pope Callixtus III ordered a trial which found this person innocent 25 years after death. This person accompanied Charles VII to Reims for his coronation. This person was captured at the (*)</w:t>
      </w:r>
      <w:r>
        <w:t xml:space="preserve"> Siege of Compiegne [com-payn], held in trial in Rouen, and convicted of heresy and cross-dressing. For 10 points, name this woman who, after helping end the siege of Orleans, was burned at the stake. </w:t>
        <w:br/>
        <w:br/>
        <w:t xml:space="preserve">Answer: Saint Joan of Arc (accept Jeanne d’Arc) </w:t>
        <w:br/>
        <w:br/>
        <w:t>&lt;HIST, EURO&gt;</w:t>
      </w:r>
    </w:p>
    <w:p>
      <w:r>
        <w:t xml:space="preserve"> </w:t>
        <w:br/>
        <w:br/>
        <w:br/>
        <w:br/>
        <w:t>For ten points each, answer the following about American nationals forests.</w:t>
        <w:br/>
        <w:br/>
        <w:t>[10] Two of the three largest national forests – Tongass and Chugach – are, unsurprisingly, found in this largest U.S. state.</w:t>
        <w:br/>
        <w:br/>
        <w:t>ANSWER: Alaska</w:t>
        <w:br/>
        <w:br/>
        <w:t>[10] Daniel Boone National Forest runs through the eastern half of this state, a little east of Lexington.</w:t>
        <w:br/>
        <w:br/>
        <w:t>ANSWER: Kentucky</w:t>
        <w:br/>
        <w:br/>
        <w:t>[10] Malheur National Forest is in this state’s section of the Blue Mountain range. South of the forest is this state’s Malheur Wildlife Refuge, whose headquarters were sieged by domestic terrorists led by Ammon Bundy in 2016.</w:t>
        <w:br/>
        <w:br/>
        <w:t>ANSWER: Oregon</w:t>
        <w:br/>
        <w:br/>
        <w:t>&lt;GEO, GEO&gt;</w:t>
      </w:r>
    </w:p>
    <w:p>
      <w:r>
        <w:t>17</w:t>
      </w:r>
      <w:r>
        <w:t xml:space="preserve">. </w:t>
      </w:r>
      <w:r>
        <w:rPr>
          <w:b/>
        </w:rPr>
        <w:br/>
        <w:br/>
        <w:br/>
        <w:t>This function gives the y-coordinate of a point rotated from standard position along the unit circle. This odd function, which passes through the origin and has a period of two pi, is the reciprocal of (*)</w:t>
      </w:r>
      <w:r>
        <w:t xml:space="preserve"> cosecant. For an acute angle in a right triangle, it is the ratio of the opposite side to the hypotenuse. For 10 points, name this trigonometric function, which gives the tangent function when divided by cosine. </w:t>
        <w:br/>
        <w:br/>
        <w:t xml:space="preserve">Answer: sine </w:t>
        <w:br/>
        <w:br/>
        <w:t>&lt;SCI, OTHER&gt;</w:t>
      </w:r>
    </w:p>
    <w:p>
      <w:r>
        <w:br/>
        <w:br/>
        <w:br/>
        <w:br/>
        <w:tab/>
        <w:t>The 2014 Nobel Prize in Physics went to a team of Japanese scientists who got these devices to emit blue light. For ten points each,</w:t>
        <w:br/>
        <w:br/>
        <w:t>Identify these circuit components that allow current to travel in only one direction. The light-emitting type of these devices, or LEDs, are commonly used in electronics.</w:t>
        <w:br/>
        <w:br/>
        <w:t>ANSWER: (light-emitting) diodes</w:t>
        <w:br/>
        <w:br/>
        <w:t>Diodes work due to a p-n junction composed of these materials. The efficiency of this type of material is improved by adding impurities in a process called doping.</w:t>
        <w:br/>
        <w:br/>
        <w:t>ANSWER: semiconductors</w:t>
        <w:br/>
        <w:br/>
        <w:t>This element is the most common base of semiconductors. It appears between carbon and germanium in the periodic table and has atomic symbol Si.</w:t>
        <w:br/>
        <w:br/>
        <w:t>ANSWER: silicon</w:t>
        <w:br/>
        <w:br/>
        <w:t>&lt;SCI, PHYS&gt;</w:t>
      </w:r>
    </w:p>
    <w:p>
      <w:r>
        <w:t>18</w:t>
      </w:r>
      <w:r>
        <w:t xml:space="preserve">. </w:t>
      </w:r>
      <w:r>
        <w:rPr>
          <w:b/>
        </w:rPr>
        <w:br/>
        <w:br/>
        <w:tab/>
        <w:t>In this novel, a house in which all clocks have been stopped at 8:40 is inhabited by an old woman in a wedding dress. The protagonist of this novel shows kindness to a prisoner in a (*)</w:t>
      </w:r>
      <w:r>
        <w:t xml:space="preserve"> graveyard, and that man later becomes the protagonist’s secret benefactor. Abel Magwitch is scorned by the protagonist who loves Estella in, for ten points, what novel about Pip Pirrup written by Charles Dickens?</w:t>
        <w:br/>
        <w:br/>
        <w:t>ANSWER: Great Expectations</w:t>
        <w:br/>
        <w:br/>
        <w:t>&lt;LIT, BRIT&gt;</w:t>
      </w:r>
    </w:p>
    <w:p>
      <w:r>
        <w:br/>
        <w:br/>
        <w:t xml:space="preserve"> </w:t>
        <w:br/>
        <w:br/>
        <w:t>In 1978, this man pled guilty to cocaine trafficking charges and served over two years in federal prison. For ten points each,</w:t>
        <w:br/>
        <w:br/>
        <w:t>[10] Name this family-friendly comedian who played Tim “the Tool Man” Taylor on Home Improvement and voiced Buzz Lightyear in the Toy Story film series.</w:t>
        <w:br/>
        <w:br/>
        <w:t>ANSWER: Tim Allen</w:t>
        <w:br/>
        <w:br/>
        <w:t>[10] In a 1994 movie, Tim Allen’s character, Scott Calvin, kills this figure on Christmas Eve and is legally obliged to replace him at the North Pole.</w:t>
        <w:br/>
        <w:br/>
        <w:t>ANSWER: Santa Claus</w:t>
        <w:br/>
        <w:br/>
        <w:t>[10] A 2016 viral video replaced every image file in this 1993 computer game with a picture of Tim Allen and sound file with Allen’s grunt from Home Improvement. This first-person shooter, released by id Software a year after Wolfenstein 3D, is set on Mars.</w:t>
        <w:br/>
        <w:br/>
        <w:t>ANSWER: Doom</w:t>
        <w:br/>
        <w:br/>
        <w:t>&lt;TRASH, POP CULT&gt;</w:t>
      </w:r>
    </w:p>
    <w:p>
      <w:r>
        <w:t>19</w:t>
      </w:r>
      <w:r>
        <w:t xml:space="preserve">. </w:t>
      </w:r>
      <w:r>
        <w:rPr>
          <w:b/>
        </w:rPr>
        <w:br/>
        <w:br/>
        <w:br/>
        <w:t>Operation Neptune Spear was this event's codename, while the codeword "Geronimo" stood for its main objective. A chance for this event in Kandahar was declined due to civilian danger, according to remarks by Bill Clinton the day before the (*)</w:t>
      </w:r>
      <w:r>
        <w:t xml:space="preserve"> 9-11 attacks. The USS Carl Vinson was used to bury the subject of this event at sea. For 10 points, name this 2011 action of Navy SEAL Team Six in Abbottabad, Pakistan against a former leader of al-Qaeda. </w:t>
        <w:br/>
        <w:br/>
        <w:t>Answer: the killing (or equivalents) of Osama bin Laden</w:t>
        <w:br/>
        <w:br/>
        <w:t>&lt;HIST, WORLD&gt;</w:t>
      </w:r>
    </w:p>
    <w:p>
      <w:r>
        <w:br/>
        <w:br/>
        <w:br/>
        <w:br/>
        <w:t xml:space="preserve">The spike of this tool marks the center; then, widen the hinge to increase the radius, set the pen down to the paper, and rotate around completely to draw a perfect circle. For 10 points each, </w:t>
        <w:br/>
        <w:br/>
        <w:t xml:space="preserve">[10] Name this mathematical tool, used with an unmarked straightedge in classical geometric construction. </w:t>
        <w:br/>
        <w:br/>
        <w:t xml:space="preserve">Answer: unmarked compass </w:t>
        <w:br/>
        <w:br/>
        <w:t xml:space="preserve">[10] Compasses can be fixed so that circles of the same radius can be drawn in different places, but in classical compass and straightedge construction, the compass "collapses" upon being picked up. This ancient Greek mathematician showed how to get around that issue in the second Proposition of his work Elements.  </w:t>
        <w:br/>
        <w:br/>
        <w:t xml:space="preserve">Answer: Euclid of Alexandria </w:t>
        <w:br/>
        <w:br/>
        <w:t xml:space="preserve">[10] Some things are just impossible to do with a compass and straightedge, like trisecting any angle or doubling the volume of a cube. This third problem of antiquity, which begins with a given circle, is impossible because it would require the construction of the square root of pi. </w:t>
        <w:br/>
        <w:br/>
        <w:t xml:space="preserve">Answer: squaring the circle (accept any description of "constructing a square that has the same area as the given circle") </w:t>
        <w:br/>
        <w:br/>
        <w:t>&lt;SCI, OTHER&gt;</w:t>
      </w:r>
    </w:p>
    <w:p>
      <w:r>
        <w:t>20</w:t>
      </w:r>
      <w:r>
        <w:t xml:space="preserve">. </w:t>
      </w:r>
      <w:r>
        <w:rPr>
          <w:b/>
        </w:rPr>
        <w:br/>
        <w:br/>
        <w:br/>
        <w:br/>
        <w:t>This work’s protagonist meets Count Pococurante, an art and book collector who hates art and literature, and he receives a hundred red sheep when he leaves El Dorado. The main character is forced to leave the castle of Baron (*)</w:t>
      </w:r>
      <w:r>
        <w:t xml:space="preserve"> Thunder-ten-Tronckh when he kisses Cunegonde, and Dr. Pangloss believes “all is for the best in this best of all possible worlds” in, for 10 points, this novella by Voltaire. </w:t>
        <w:br/>
        <w:br/>
        <w:t xml:space="preserve">Answer: Candide: or Optimism (accept Candide, ou l’optimisme) </w:t>
        <w:br/>
        <w:br/>
        <w:t>&lt;LIT, EURO&gt;</w:t>
      </w:r>
    </w:p>
    <w:p>
      <w:r>
        <w:br/>
        <w:br/>
        <w:br/>
        <w:br/>
        <w:t xml:space="preserve">In June 2014, this organization declared an expanded role and shortened its name to reflect a worldwide scope, though its territory remains limited to two war-torn nations. For 10 points each, </w:t>
        <w:br/>
        <w:br/>
        <w:t xml:space="preserve">[10] Name this militant Sunni group that has taken control of much of northwestern Iraq and eastern Syria. </w:t>
        <w:br/>
        <w:br/>
        <w:t xml:space="preserve">Answer: Islamic State of Iraq and Syria (accept IS or ISIS; accept Islamic State of Iraq and (the) Levant or ISIL; accept ad-Dawlah l-ʾIslāmiyyah) </w:t>
        <w:br/>
        <w:br/>
        <w:t xml:space="preserve">[10] In that June 2014 announcement, ISIS leader Abu Bakr al-Baghdadi declared that ISIS was this type of state, representing and ruling over all Muslims worldwide. ISIS' claim to this type of state was roundly criticized by the global community. </w:t>
        <w:br/>
        <w:br/>
        <w:t xml:space="preserve">Answer: caliphate </w:t>
        <w:br/>
        <w:br/>
        <w:t xml:space="preserve">[10] In ISIS-controlled areas, non-Muslims have been given three choices: conversion, death, or the payment of this tax on non-Muslims. Akbar the Great abolished this tax for a period during the Mughal Empire.  </w:t>
        <w:br/>
        <w:br/>
        <w:t xml:space="preserve">Answer: jizya </w:t>
        <w:br/>
        <w:br/>
        <w:t>&lt;RMPSS, REL&gt;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