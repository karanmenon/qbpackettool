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4</w:t>
      </w:r>
    </w:p>
    <w:p>
      <w:r>
        <w:t>1</w:t>
      </w:r>
      <w:r>
        <w:t xml:space="preserve">. </w:t>
      </w:r>
      <w:r>
        <w:rPr>
          <w:b/>
        </w:rPr>
        <w:br/>
        <w:br/>
        <w:t>In a novel by this author, Aglaya falls in love with Prince Myshkin, who suffers a seizure while at her house. Other epileptic characters created by this author include Smerdyakov, who kills Fyodor, the father of The (*)</w:t>
      </w:r>
      <w:r>
        <w:t xml:space="preserve"> Brothers Karamazov. This author of The Idiot wrote a novel in which Raskolnikov confesses to the murder of a pawnbroker. For ten points, name this Russian author of Crime and Punishment.</w:t>
        <w:br/>
        <w:br/>
        <w:t>ANSWER: Fyodor Mikhailovich Dostoyevsky</w:t>
        <w:br/>
        <w:br/>
        <w:t>&lt;LIT, EURO&gt;</w:t>
      </w:r>
    </w:p>
    <w:p>
      <w:r>
        <w:br/>
        <w:br/>
        <w:br/>
        <w:br/>
        <w:t xml:space="preserve">A Dinosaur Comics strip about "[this game] AS SHE IS PLAYED" notes that its object is to "fully explore the sensations of boredom, sorrow, and rage." For 10 points each, </w:t>
        <w:br/>
        <w:br/>
        <w:t xml:space="preserve">[10] Name this classic Parker Brothers board game in which you seek to buy properties like Park Place and Boardwalk. Answer: Monopoly </w:t>
        <w:br/>
        <w:br/>
        <w:t xml:space="preserve">[10] A common house variation, but not an official Monopoly rule, is to award $500, or some other amount, to anyone who lands on this corner space between New York and Kentucky Avenues. </w:t>
        <w:br/>
        <w:br/>
        <w:t xml:space="preserve">Answer: Free Parking </w:t>
        <w:br/>
        <w:br/>
        <w:t xml:space="preserve">[10] On television, the Simpsons own five versions of the game: "regular Monopoly, Star Wars </w:t>
        <w:br/>
        <w:br/>
        <w:t xml:space="preserve">Monopoly, Rasta-Mon-opoly, Galip-olopoly, and" one named for this character, Bart Simpson's 4th grade teacher. She was retired from the show when her voice actress, Marcia Wallace, passed away. </w:t>
        <w:br/>
        <w:br/>
        <w:t xml:space="preserve">Answer: Edna  Krabappel-Flanders (accept either underlined name; accept Edna Krabappoly; be lenient and accept Krabappoly) </w:t>
        <w:br/>
        <w:br/>
        <w:t>&lt;TRASH, POP CULT&gt;</w:t>
      </w:r>
    </w:p>
    <w:p>
      <w:r>
        <w:t>2</w:t>
      </w:r>
      <w:r>
        <w:t xml:space="preserve">. </w:t>
      </w:r>
      <w:r>
        <w:rPr>
          <w:b/>
        </w:rPr>
        <w:br/>
        <w:br/>
        <w:br/>
        <w:t>This agreement is made, explicitly or implicitly, to escape the state of nature, according to John Locke. Locke argued that, if this concept is broken, people have the right to form a new government. This two-word term describes the (*)</w:t>
      </w:r>
      <w:r>
        <w:t xml:space="preserve"> agreement between individuals and their rulers to give up some freedom in exchange for the community's protection of all other rights. For 10 points, give this term which titles a work by Jean-Jacques Rousseau. </w:t>
        <w:br/>
        <w:br/>
        <w:t xml:space="preserve">Answer: social contract </w:t>
        <w:br/>
        <w:br/>
        <w:t>&lt;RMPSS, PHIL&gt;</w:t>
      </w:r>
    </w:p>
    <w:p>
      <w:r>
        <w:br/>
        <w:br/>
        <w:br/>
        <w:br/>
        <w:t>Visual aspects of performances by some of these groups include baton twirling and color guard work, as seen in drum and bugle corps. For ten points each,</w:t>
        <w:br/>
        <w:br/>
        <w:t>Name this style of band that commonly provides entertainment in high school and college football halftime shows.</w:t>
        <w:br/>
        <w:br/>
        <w:t>ANSWER: marching band (accept elaborations, like military-style or corps-style marching bands; prompt on</w:t>
        <w:br/>
        <w:br/>
        <w:t>military band)</w:t>
        <w:br/>
        <w:br/>
        <w:t>Direction is provided from the director to a marching band through this person, who often marches with the band to give tempo commands with a baton or whistle.</w:t>
        <w:br/>
        <w:br/>
        <w:t>ANSWER: drum major (do not accept “conductor” or “director”)</w:t>
        <w:br/>
        <w:br/>
        <w:t>This American “March King” and composer of “Stars and Stripes Forever” modified the tuba for marching purposes, inventing an instrument now named for him.</w:t>
        <w:br/>
        <w:br/>
        <w:t>ANSWER: John Philip Sousa (accept Sousaphone)</w:t>
        <w:br/>
        <w:br/>
        <w:t>&lt;FA, AUDIO&gt;</w:t>
      </w:r>
    </w:p>
    <w:p>
      <w:r>
        <w:t>3</w:t>
      </w:r>
      <w:r>
        <w:t xml:space="preserve">. </w:t>
      </w:r>
      <w:r>
        <w:rPr>
          <w:b/>
        </w:rPr>
        <w:br/>
        <w:br/>
        <w:br/>
        <w:t xml:space="preserve">In one work by this author, the title character and his father Rashid travel to the Valley of K </w:t>
        <w:br/>
        <w:br/>
        <w:t>and encounter a water genie named Iff. This man called Indira Gandhi “the Widow” in a work that features characters such as the Brass Monkey, Shiva, and a boy with an enormous nose, (*)</w:t>
      </w:r>
      <w:r>
        <w:t xml:space="preserve"> Saleem Sinai. He received a fatwa for his novel The Satanic Verses. For 10 points, name this Indian-English author of Midnight’s Children. Answer: Sir (Ahmed) Salman Rushdie </w:t>
        <w:br/>
        <w:br/>
        <w:t>&lt;LIT, OTHER&gt;</w:t>
      </w:r>
    </w:p>
    <w:p>
      <w:r>
        <w:br/>
        <w:br/>
        <w:br/>
        <w:br/>
        <w:tab/>
        <w:t>This biblical figure’s killer carried his head to Jerusalem after cutting it off with this man’s own sword. For ten points each,</w:t>
        <w:br/>
        <w:br/>
        <w:t>Name this gigantic Philistine who was killed by the youngest son of Jesse. ANSWER: Goliath of Gath</w:t>
        <w:br/>
        <w:br/>
        <w:t>This man earned the jealous anger of King Saul by defeating many Philistines, beginning with Goliath. This man later succeeded Saul as King of Israel and was the father of Solomon.</w:t>
        <w:br/>
        <w:br/>
        <w:t>ANSWER: King David (accept Daweed)</w:t>
        <w:br/>
        <w:br/>
        <w:t>This prophet and adviser to King Saul helped protect David from Saul’s many attempts to have him killed. This Judge of Israel anointed both King Saul and King David.</w:t>
        <w:br/>
        <w:br/>
        <w:t>ANSWER: Samuel (accept Shmuel)</w:t>
        <w:br/>
        <w:br/>
        <w:t>&lt;RMPSS, REL&gt;</w:t>
      </w:r>
    </w:p>
    <w:p>
      <w:r>
        <w:t>4</w:t>
      </w:r>
      <w:r>
        <w:t xml:space="preserve">. </w:t>
      </w:r>
      <w:r>
        <w:rPr>
          <w:b/>
        </w:rPr>
        <w:br/>
        <w:br/>
        <w:tab/>
        <w:t>This man wrote the decision to Fletcher v Peck, resolving the Yazoo land scandal. In 1803, this judge ruled that, even though John Adams erred in not delivering a commission, the (*)</w:t>
      </w:r>
      <w:r>
        <w:t xml:space="preserve"> Judiciary Act in question was unconstitutional, taking a landmark step in establishing the power of the Supreme Court. Judicial review was established in Marbury v. Madison by, for ten points, what longest-serving Chief Justice in the Supreme Court’s history?</w:t>
        <w:br/>
        <w:br/>
        <w:t>ANSWER: John Marshall</w:t>
        <w:br/>
        <w:br/>
        <w:t>&lt;HIST, AMER&gt;</w:t>
      </w:r>
    </w:p>
    <w:p>
      <w:r>
        <w:br/>
        <w:br/>
        <w:t xml:space="preserve"> </w:t>
        <w:tab/>
        <w:t xml:space="preserve"> </w:t>
        <w:br/>
        <w:br/>
        <w:t xml:space="preserve">In one work by this author, Lord Henry Wotton gives the protagonist a yellow book. For 10 points each, </w:t>
        <w:br/>
        <w:br/>
        <w:t xml:space="preserve">[10] Name this author, who wrote of the artist Basil Hallward in The Picture of Dorian Gray. </w:t>
        <w:br/>
        <w:br/>
        <w:t xml:space="preserve">Answer: Oscar Wilde </w:t>
        <w:br/>
        <w:br/>
        <w:t xml:space="preserve">[10] Wilde also wrote this play, in which Algernon Moncrief proposes to Cecily, Jack Worthing proposes to Gwendolen, and Lady Bracknell’s cucumber sandwiches are eaten. </w:t>
        <w:br/>
        <w:br/>
        <w:t xml:space="preserve">Answer: The Importance of Being Earnest </w:t>
        <w:br/>
        <w:br/>
        <w:t xml:space="preserve">[10] After being imprisoned for his affair with Lord Douglass, Wilde wrote this poem, which includes the lines “for each man kills the thing he loves / yet each man does not die.” </w:t>
        <w:br/>
        <w:br/>
        <w:t xml:space="preserve">Answer: Ballad of Reading Gaol ["jail"] </w:t>
        <w:br/>
        <w:br/>
        <w:t>&lt;LIT, BRIT&gt;</w:t>
      </w:r>
    </w:p>
    <w:p>
      <w:r>
        <w:t>5</w:t>
      </w:r>
      <w:r>
        <w:t xml:space="preserve">. </w:t>
      </w:r>
      <w:r>
        <w:rPr>
          <w:b/>
        </w:rPr>
        <w:br/>
        <w:br/>
        <w:br/>
        <w:t>3. This country lies southeast of Mayotte, a French département that is claimed by Comoros. While it itself was under French control, this country became known as the Malagasy Republic for two decades before its full independence. This fourth largest (*)</w:t>
      </w:r>
      <w:r>
        <w:t xml:space="preserve"> island in the world is separated from the mainland by the Mozambique Channel. For 10 points, name this African island nation with capital Antananarivo, home to many lemurs. </w:t>
        <w:br/>
        <w:br/>
        <w:t xml:space="preserve">Answer: Madagascar </w:t>
        <w:br/>
        <w:br/>
        <w:t>&lt;GEO, GEO&gt;</w:t>
      </w:r>
    </w:p>
    <w:p>
      <w:r>
        <w:br/>
        <w:br/>
        <w:t xml:space="preserve"> </w:t>
        <w:br/>
        <w:br/>
        <w:t xml:space="preserve">When subjected to tensile stress, gold and silver generally have this property, while lead does not. For 10 points each, </w:t>
        <w:br/>
        <w:br/>
        <w:t xml:space="preserve">[10] Give this term for the ability of a metal to be stretched into a wire. It's often compared with malleability, the ability to be compressed into a flat sheet. </w:t>
        <w:br/>
        <w:br/>
        <w:t xml:space="preserve">Answer: ductility (accept word forms like ductile) </w:t>
        <w:br/>
        <w:br/>
        <w:t xml:space="preserve">[10] Tensile and compressive stresses, as well as twisting, bending, and changes in temperature, can cause the metal to strain and change its shape, a process known by this general term. Rigid bodies do not undergo this process. </w:t>
        <w:br/>
        <w:br/>
        <w:t xml:space="preserve">Answer: deformation (accept word forms like deform) </w:t>
        <w:br/>
        <w:br/>
        <w:t xml:space="preserve">[10] As stress increases, deformation goes through two stages: this stage, when the shape change can be reversed, and plastic, when the shape change is irreversible. This adjective often describes materials, like rubber, that return to their original shape when deformed. </w:t>
        <w:br/>
        <w:br/>
        <w:t xml:space="preserve">Answer: elastic (accept word forms like elasticity) </w:t>
        <w:br/>
        <w:br/>
        <w:t>&lt;SCI, PHYS&gt;</w:t>
      </w:r>
    </w:p>
    <w:p>
      <w:r>
        <w:t>6</w:t>
      </w:r>
      <w:r>
        <w:t xml:space="preserve">. </w:t>
      </w:r>
      <w:r>
        <w:rPr>
          <w:b/>
        </w:rPr>
        <w:tab/>
        <w:t xml:space="preserve"> </w:t>
        <w:br/>
        <w:br/>
        <w:br/>
        <w:br/>
        <w:t>At its premier, this work's final movement ended with a girls' choir from St. Paul's School fading out in a nearby room. This suite's composer adapted part of it into music for the hymn "I Vow to Thee, My Country" in 1921. In 2000, Colin Matthews wrote an (*)</w:t>
      </w:r>
      <w:r>
        <w:t xml:space="preserve"> eighth movement for this work, titled Pluto, the Renewer. For 10 points, name this orchestral suite by Gustav Holst, whose seven movements include Mars, the Bringer of War, and Neptune, the Mystic. </w:t>
        <w:br/>
        <w:br/>
        <w:t xml:space="preserve">Answer: The Planets, Op. 32 </w:t>
        <w:br/>
        <w:br/>
        <w:t>&lt;FA, AUDIO&gt;</w:t>
      </w:r>
    </w:p>
    <w:p>
      <w:r>
        <w:br/>
        <w:br/>
        <w:br/>
        <w:br/>
        <w:tab/>
        <w:t>This character tells Eilert Lovborg to commit suicide “beautifully” after he loses his manuscript; after Eilert’s accidental death in a brothel, this character is implicated in the scandal by Judge Brack and commits suicide herself at the play’s end. For ten points each,</w:t>
        <w:br/>
        <w:br/>
        <w:t>Name this wife of George Tesman and title character of a Henrik Ibsen play. ANSWER: Hedda Gabler</w:t>
        <w:br/>
        <w:br/>
        <w:t>Henrik Ibsen is a playwright from this Scandinavian country, where Hedda Gabler and George Tesman live in Oslo. ANSWER: Norway</w:t>
        <w:br/>
        <w:br/>
        <w:t>Hedda Gabler and Eilert Lovborg die via these items. Earlier in the play, Hedda carelessly plays with these items, fulfilling a literary device named for Anton Chekhov that, if one of these items appears in an early act, it must be used in a late act.</w:t>
        <w:br/>
        <w:br/>
        <w:t>ANSWER: pistols (accept Chekhov’s gun)</w:t>
        <w:br/>
        <w:br/>
        <w:t>&lt;LIT, EURO&gt;</w:t>
      </w:r>
    </w:p>
    <w:p>
      <w:r>
        <w:t>7</w:t>
      </w:r>
      <w:r>
        <w:t xml:space="preserve">. </w:t>
      </w:r>
      <w:r>
        <w:rPr>
          <w:b/>
        </w:rPr>
        <w:br/>
        <w:br/>
        <w:br/>
        <w:t xml:space="preserve">Like Eid al-Adha this holiday can include slaughtering one goat and sending another “to Azazel” as well as kapparot, which involves swinging a chicken over one’s head.  More common practices during this holiday include the acrostic prayer Ashamnu and the reading of the Book of </w:t>
        <w:br/>
        <w:br/>
        <w:t>(*)</w:t>
      </w:r>
      <w:r>
        <w:t xml:space="preserve"> Jonah. The closing prayer is the Ne’ilah, and this holiday begins with Kol Nidre. For 10 points, identify this fast day that comes nine days after Rosh Hashanah, the Jewish Day of Atonement. </w:t>
        <w:br/>
        <w:br/>
        <w:t xml:space="preserve">Answer: Yom Kippur </w:t>
        <w:br/>
        <w:br/>
        <w:t>&lt;RMPSS, REL&gt;</w:t>
      </w:r>
    </w:p>
    <w:p>
      <w:r>
        <w:br/>
        <w:br/>
        <w:br/>
        <w:br/>
        <w:tab/>
        <w:t>The 1962 E´ vian Accords provided for a ceasefire in this country and, four months later, a vote for independence. For ten points each,</w:t>
        <w:br/>
        <w:br/>
        <w:t>Name this North African country where Ahmed Ben Bella and the FLN used terrorism and guerrilla warfare against its colonial European rulers.</w:t>
        <w:br/>
        <w:br/>
        <w:t>ANSWER: Algeria</w:t>
        <w:br/>
        <w:br/>
        <w:t>Algeria broke away from this European country. In the midst of independence, roughly one million pied-noirs [peed-nwar] fled Algeria for this country, which was grossly unprepared for the exodus, causing refugees to sleep in the streets of coastal cities like Marseilles [mar-sigh] and Toulon [too-lone].</w:t>
        <w:br/>
        <w:br/>
        <w:t>ANSWER: France</w:t>
        <w:br/>
        <w:br/>
        <w:t>This French President and leader of Free France during World War II accepted Algerian independence, after which he was targeted by numerous assassination attempts. He survived one attempt when his Citroe¨n car was able to escape with multiple flat tires.</w:t>
        <w:br/>
        <w:br/>
        <w:t>ANSWER: Charles de Gaulle</w:t>
        <w:br/>
        <w:br/>
        <w:t>&lt;HIST, EURO&gt;</w:t>
      </w:r>
    </w:p>
    <w:p>
      <w:r>
        <w:t>8</w:t>
      </w:r>
      <w:r>
        <w:t xml:space="preserve">. </w:t>
      </w:r>
      <w:r>
        <w:rPr>
          <w:b/>
        </w:rPr>
        <w:br/>
        <w:br/>
        <w:tab/>
        <w:t>The wirewound type of this device produces undesired inductance. The total effect of a system of these devices is found by summing of the reciprocals of their strengths if they are connected in (*)</w:t>
      </w:r>
      <w:r>
        <w:t xml:space="preserve"> parallel; the effect is additive instead if they are in series. The strength of these circuit elements is marked with colored bands. For ten points, name this circuit element that inhibits the flow of electrical current and whose strength is measured in Ohms.</w:t>
        <w:br/>
        <w:br/>
        <w:t>ANSWER: resistors</w:t>
        <w:br/>
        <w:br/>
        <w:t>&lt;SCI, PHYS&gt;</w:t>
      </w:r>
    </w:p>
    <w:p>
      <w:r>
        <w:t xml:space="preserve"> </w:t>
        <w:br/>
        <w:br/>
        <w:br/>
        <w:br/>
        <w:t>Roughly 2.5 hours of EVA walking took place at this location, which was abandoned on July 21, 1969 after about 21 hours. For ten points each,</w:t>
        <w:br/>
        <w:br/>
        <w:t>Name this site that, like five further sites, is now home to preserved footprints and a plaque reading “We came in peace for all mankind.” You can name either the mare or the base name, which was granted after the Eagle landed.</w:t>
        <w:br/>
        <w:br/>
        <w:t>ANSWER: Sea of Tranquility or Tranquility Base (accept Mare Tranquillitatis; prompt on the Moon)</w:t>
        <w:br/>
        <w:br/>
        <w:t>Tranquility Base was established during this NASA mission.</w:t>
        <w:br/>
        <w:br/>
        <w:t>ANSWER: Apollo 11</w:t>
        <w:br/>
        <w:br/>
        <w:t>The announcement “Tranquility Base here. The Eagle has landed.” was made by this commander of Apollo 11. He exited the Lunar Module shortly before his crewmate, Buzz Aldrin.</w:t>
        <w:br/>
        <w:br/>
        <w:t>ANSWER: Neil Armstrong</w:t>
        <w:br/>
        <w:br/>
        <w:t>&lt;SCI, OTHER&gt;</w:t>
      </w:r>
    </w:p>
    <w:p>
      <w:r>
        <w:t>9</w:t>
      </w:r>
      <w:r>
        <w:t xml:space="preserve">. </w:t>
      </w:r>
      <w:r>
        <w:rPr>
          <w:b/>
        </w:rPr>
        <w:br/>
        <w:br/>
        <w:br/>
        <w:t>Medea sent this man to kill the Marathonian Bull in an attempt to get him killed. His home city kept his legendary ship in repair by replacing its rotten wood; that ship flew black sails on its return from (*)</w:t>
      </w:r>
      <w:r>
        <w:t xml:space="preserve"> Crete, causing this man's father to drown himself. While at Crete, this hero used Ariadne's advice and thread to navigate the Labyrinth. For 10 points, name this mythical Greek founder of Athens, the slayer of the Minotaur. </w:t>
        <w:br/>
        <w:br/>
        <w:t xml:space="preserve">Answer: Theseus </w:t>
        <w:br/>
        <w:br/>
        <w:t>&lt;RMPSS, MYTH&gt;</w:t>
      </w:r>
    </w:p>
    <w:p>
      <w:r>
        <w:br/>
        <w:br/>
        <w:br/>
        <w:br/>
        <w:t xml:space="preserve">For 10 points each, answer the following about a mythical singer from Thrace. </w:t>
        <w:br/>
        <w:br/>
        <w:t xml:space="preserve">[10] This man descended into the Greek underworld to retrieve his dead wife, Eurydice [yoo-rih-dih-see], but lost her when he looked behind him to see if she was following. </w:t>
        <w:br/>
        <w:br/>
        <w:t xml:space="preserve">Answer: Orpheus </w:t>
        <w:br/>
        <w:br/>
        <w:t xml:space="preserve">[10] After losing Eurydice a second time, Orpheus unsuccessfully begged this underworld ferryman to allow him to cross back over the river Styx to see his wife again. </w:t>
        <w:br/>
        <w:br/>
        <w:t xml:space="preserve">Answer: Charon </w:t>
        <w:br/>
        <w:br/>
        <w:t xml:space="preserve">[10] In order to board the ferry to the underworld, Charon had to be given one of these. These items were placed in the mouth of the dead to pay their fare </w:t>
        <w:br/>
        <w:br/>
        <w:t xml:space="preserve">Answer: coins (Accept obolus, danake, or drachma) </w:t>
        <w:br/>
        <w:br/>
        <w:t>&lt;RMPSS, MYTH&gt;</w:t>
      </w:r>
    </w:p>
    <w:p>
      <w:r>
        <w:t>10</w:t>
      </w:r>
      <w:r>
        <w:t xml:space="preserve">. </w:t>
      </w:r>
      <w:r>
        <w:rPr>
          <w:b/>
        </w:rPr>
        <w:br/>
        <w:br/>
        <w:br/>
        <w:t>Both ammonia and this element bond to platinum in the chemotherapy drug cisplatin. The insecticide DDT contains carbon, hydrogen, and this element. An acid of this element combines with nitric acid to give (*)</w:t>
      </w:r>
      <w:r>
        <w:t xml:space="preserve"> aqua regia; that acid is also found in the stomach and is commonly used in titration. For 10 points, name this element, commonly used to clean swimming pools, whose atomic symbol is Cl. </w:t>
        <w:br/>
        <w:br/>
        <w:t xml:space="preserve">Answer: chlorine </w:t>
        <w:br/>
        <w:br/>
        <w:t>&lt;SCI, CHEM&gt;</w:t>
      </w:r>
    </w:p>
    <w:p>
      <w:r>
        <w:t xml:space="preserve"> </w:t>
        <w:br/>
        <w:br/>
        <w:t xml:space="preserve">This document is wary of European "ambition" and "rivalship," noting "It is our true policy to steer clear of permanent alliances with any portion of the foreign world." For 10 points each, </w:t>
        <w:br/>
        <w:br/>
        <w:t xml:space="preserve">[10] Name this letter, published in 1796, which opens by announcing that its author would not seek a third term as President. </w:t>
        <w:br/>
        <w:br/>
        <w:t xml:space="preserve">Answer: George Washington's Farewell Address (there is no official title to this work, so accept any equivalent that describes "the farewell letter (or speech) written by George Washington;" prompt on partial answers, such as "Washington's speech" or "Farewell Address" alone; accept reasonable equivalents to "farewell" in all of the above directions)  </w:t>
        <w:br/>
        <w:br/>
        <w:t xml:space="preserve">[10] Washington's Farewell Address also warns against the danger of rival political parties. During Washington's presidency, the Federalist Party had been founded by Alexander Hamilton and this rival party had been founded by Thomas Jefferson. </w:t>
        <w:br/>
        <w:br/>
        <w:t xml:space="preserve">Answer: Democratic-Republican Party (do not accept or prompt on partial answer) </w:t>
        <w:br/>
        <w:br/>
        <w:t xml:space="preserve">[10]  Washington's worries about party conflict came true in the Election of 1796, which Jefferson lost to this Federalist, who became the second U.S. President. </w:t>
        <w:br/>
        <w:br/>
        <w:t xml:space="preserve">Answer: John Adams (prompt on Adams; do not accept John Quincy Adams) </w:t>
        <w:br/>
        <w:br/>
        <w:t>&lt;HIST, AMER&gt;</w:t>
      </w:r>
    </w:p>
    <w:p>
      <w:r>
        <w:t>11</w:t>
      </w:r>
      <w:r>
        <w:t xml:space="preserve">. </w:t>
      </w:r>
      <w:r>
        <w:rPr>
          <w:b/>
        </w:rPr>
        <w:br/>
        <w:br/>
        <w:t>A group of texts found in these buildings at Saqqara describe a king hunting and eating the gods. Graduating sizes of mastabas were used by Imhotep to create Djoser’s (*)</w:t>
      </w:r>
      <w:r>
        <w:t xml:space="preserve"> “stepped” one of these buildings, and three of these structures belonging to Menkaure, Khafre, and Khufu were built near Giza. For ten points, name these enormous structures used to bury Egyptian Pharaohs.</w:t>
        <w:br/>
        <w:br/>
        <w:t xml:space="preserve">ANSWER: Egyptian pyramids </w:t>
        <w:br/>
        <w:br/>
        <w:t>&lt;FA, OTHER&gt;</w:t>
      </w:r>
    </w:p>
    <w:p>
      <w:r>
        <w:t xml:space="preserve"> </w:t>
        <w:br/>
        <w:br/>
        <w:t xml:space="preserve"> </w:t>
        <w:br/>
        <w:br/>
        <w:t xml:space="preserve">This is the type of bonding that occurs in carbon dioxide. For 10 points each, </w:t>
        <w:br/>
        <w:br/>
        <w:t xml:space="preserve">[10] Name this type of bonding in which electrons are shared between atoms. </w:t>
        <w:br/>
        <w:br/>
        <w:t xml:space="preserve">Answer: covalent bonding </w:t>
        <w:br/>
        <w:br/>
        <w:t xml:space="preserve">[10] This rule states that bonds tend to give the atoms of a compound eight valence electrons. In the case of hydrogen and helium, it is replaced with a simpler “duet” rule. </w:t>
        <w:br/>
        <w:br/>
        <w:t xml:space="preserve">Answer: octet rule </w:t>
        <w:br/>
        <w:br/>
        <w:t xml:space="preserve">[10] This diatomic compound violates the octet rule, as its two atoms only combine to have seven valence electrons. In a famous accident, Sir Humphrey Davy inhaled this reactive gas, which combined with the common air to form nitric acid in his mouth. </w:t>
        <w:br/>
        <w:br/>
        <w:t xml:space="preserve">Answer: Nitric oxide or NO or Nitrogen monoxide (do not accept nitrous oxide or laughing gas) </w:t>
        <w:br/>
        <w:br/>
        <w:t>&lt;SCI, CHEM&gt;</w:t>
      </w:r>
    </w:p>
    <w:p>
      <w:r>
        <w:t>12</w:t>
      </w:r>
      <w:r>
        <w:t xml:space="preserve">. </w:t>
      </w:r>
      <w:r>
        <w:rPr>
          <w:b/>
        </w:rPr>
        <w:br/>
        <w:br/>
        <w:br/>
        <w:t>In 1892, revolutionaries in what is now this country founded the Katipunan society and named the exiled Jose Rizal its president. Manuel Quezon succeeded this country’s first president, Emilio Aguinaldo, who had led this country’s people in revolt against (*)</w:t>
      </w:r>
      <w:r>
        <w:t xml:space="preserve"> Spanish rule and, after an 1898 war, American rule. George Dewey led the US Navy to a decisive victory against the Spanish fleet in, for ten points, what modern-day Asian country’s Manila Bay?</w:t>
        <w:br/>
        <w:br/>
        <w:t>ANSWER: Republic of the Philippines</w:t>
        <w:br/>
        <w:br/>
        <w:t>&lt;HIST, WORLD&gt;</w:t>
      </w:r>
    </w:p>
    <w:p>
      <w:r>
        <w:br/>
        <w:br/>
        <w:t xml:space="preserve"> </w:t>
        <w:br/>
        <w:br/>
        <w:t xml:space="preserve">Brutalism is an architectural style that uses massive concrete buildings to give an impression of strength and modernity but, to many, it's incredibly outdated and ugly. For 10 points each, </w:t>
        <w:br/>
        <w:br/>
        <w:t xml:space="preserve">[10] This city saw a seven-year debate over demolishing a Brutalist-inspired church on K Street; its parishoners wanted to replace it with an updated building. Other Brutalist buildings here include FBI Headquarters. </w:t>
        <w:br/>
        <w:br/>
        <w:t xml:space="preserve">Answer: Washington, D.C.  </w:t>
        <w:br/>
        <w:br/>
        <w:t xml:space="preserve">[10] The Prentice Women's Hospital at Northwestern University in Evanston, just north of this large Midwestern city, is also being torn down. This city's mayor, Rahm Emanuel, has supported its replacement with a new medical facility. </w:t>
        <w:br/>
        <w:br/>
        <w:t xml:space="preserve">Answer: Chicago, Illinois </w:t>
        <w:br/>
        <w:br/>
        <w:t xml:space="preserve">[10] This city's downtown Mummers Theater was scheduled for demolition in 2014 thanks to flooding. The site is roughly a mile from a memorial at the former Alfred P. Murrah Federal Building, site of a 1995 bombing. </w:t>
        <w:br/>
        <w:br/>
        <w:t xml:space="preserve">Answer: Oklahoma City, Oklahoma (prompt on "OKC") </w:t>
        <w:br/>
        <w:br/>
        <w:t>&lt;GEO, GEO&gt;</w:t>
      </w:r>
    </w:p>
    <w:p>
      <w:r>
        <w:t>13</w:t>
      </w:r>
      <w:r>
        <w:t xml:space="preserve">. </w:t>
      </w:r>
      <w:r>
        <w:rPr>
          <w:b/>
        </w:rPr>
        <w:br/>
        <w:br/>
        <w:br/>
        <w:t>A character in this novel says he is “going to America” before shooting himself, and Lebeziatnikov [leh-bets-yat-nih-koff] reveals the framing of Marmeladov’s daughter. Svidrigailov [svih-drih-”guy”-loff] is shot at by Dounia in this work, which sees Porfiry Petrovich’s mind games and Sonya’s urgings provoke the protagonist to confesses to the murder of the (*)</w:t>
      </w:r>
      <w:r>
        <w:t xml:space="preserve"> pawnbroker Alyona Ivanova and her sister Lizaveta. Raskolnikov appears in, for 10 points, what Fyodor Dostoyevsky novel? </w:t>
        <w:br/>
        <w:br/>
        <w:t xml:space="preserve">Answer: Crime and Punishment (accept Prestuplenie i nakazanie) </w:t>
        <w:br/>
        <w:br/>
        <w:t>&lt;LIT, EURO&gt;</w:t>
      </w:r>
    </w:p>
    <w:p>
      <w:r>
        <w:br/>
        <w:br/>
        <w:t xml:space="preserve"> </w:t>
        <w:br/>
        <w:br/>
        <w:t>For ten points each, name the following European explorers of the Pacific.</w:t>
        <w:br/>
        <w:br/>
        <w:t>[10] In the late 13th century, this Venetian merchant saw the coast of the Pacific Ocean on his visit to China, then wrote a chronicle of his trip that inspired future explorers.</w:t>
        <w:br/>
        <w:br/>
        <w:t>ANSWER: Marco Polo</w:t>
        <w:br/>
        <w:br/>
        <w:t>[10] The South American strait connecting the Atlantic and Pacific Oceans north of Tierra del Fuego is named for this Portuguese explorer, who died in the Philippines but whose men were the first to circumnavigate the globe.</w:t>
        <w:br/>
        <w:br/>
        <w:t>ANSWER: Ferdinand Magellan</w:t>
        <w:br/>
        <w:br/>
        <w:t>[10] This British explorer mapped Newfoundland, in addition to becoming the first European to map the east coast of Australia, to circumnavigate New Zealand, and to visit Hawaii, where he was killed in 1779.</w:t>
        <w:br/>
        <w:br/>
        <w:t>ANSWER: James Cook</w:t>
        <w:br/>
        <w:br/>
        <w:t>&lt;HIST, WORLD&gt;</w:t>
      </w:r>
    </w:p>
    <w:p>
      <w:r>
        <w:t>14</w:t>
      </w:r>
      <w:r>
        <w:t xml:space="preserve">. </w:t>
      </w:r>
      <w:r>
        <w:rPr>
          <w:b/>
        </w:rPr>
        <w:br/>
        <w:br/>
        <w:br/>
        <w:t>This organization's Project MKUltra investigated human mind control. In 2006, it was admitted that this organization operated "black sites" in Eastern Europe. This organization funded the Nicaraguan Contras and trained the rebels who landed at the (*)</w:t>
      </w:r>
      <w:r>
        <w:t xml:space="preserve"> Bay of Pigs, one of many of its attempts to remove Fidel Castro from power. John Brennan currently leads, for 10 points, what governmental spy agency that deals in foreign espionage? </w:t>
        <w:br/>
        <w:br/>
        <w:t xml:space="preserve">Answer: Central Intelligence Agency </w:t>
        <w:br/>
        <w:br/>
        <w:t>&lt;HIST, AMER&gt;</w:t>
      </w:r>
    </w:p>
    <w:p>
      <w:r>
        <w:t xml:space="preserve"> </w:t>
        <w:br/>
        <w:br/>
        <w:t xml:space="preserve"> </w:t>
        <w:br/>
        <w:br/>
        <w:t xml:space="preserve">The subject of this Franz Schubert lieder is addressed as "Maiden mild;" unusually, this song is not a setting of the prayer of the same name. For 10 points each, </w:t>
        <w:br/>
        <w:br/>
        <w:t xml:space="preserve">[10] Name this song, whose Latin name translates to "Hail Mary." </w:t>
        <w:br/>
        <w:br/>
        <w:t xml:space="preserve">Answer: Ave Maria </w:t>
        <w:br/>
        <w:br/>
        <w:t xml:space="preserve">[10] Charles Gounod set the Ave Maria to music from this German composer's Well Tempered Clavier. </w:t>
        <w:br/>
        <w:br/>
        <w:t xml:space="preserve">This Baroque composer's other religiously inspired works include a Mass in B Minor. </w:t>
        <w:br/>
        <w:br/>
        <w:t xml:space="preserve">Answer: Johann Sebastian Bach (prompt on "Bach") </w:t>
        <w:br/>
        <w:br/>
        <w:t xml:space="preserve">[10] The Renaissance composer Josquin des Prez also wrote an Ave Maria in this song genre, which includes multiple voices singing in counterpoint on a sacred Latin text. Today, these pieces are often performed with the more secular, non-Latin madrigals. </w:t>
        <w:br/>
        <w:br/>
        <w:t xml:space="preserve">Answer: motets </w:t>
        <w:br/>
        <w:br/>
        <w:t>&lt;FA, AUDIO&gt;</w:t>
      </w:r>
    </w:p>
    <w:p>
      <w:r>
        <w:t>15</w:t>
      </w:r>
      <w:r>
        <w:t xml:space="preserve">. </w:t>
      </w:r>
      <w:r>
        <w:rPr>
          <w:b/>
        </w:rPr>
        <w:br/>
        <w:br/>
        <w:t>Formulas useful in this branch of mathematics include product-to-sum conversions and the double angle formulas, and the unit circle can illustrate how the Pythagorean identities work. Functions used in this branch of mathematics often prefer inputs of (*)</w:t>
      </w:r>
      <w:r>
        <w:t xml:space="preserve"> radians, rather than degrees. For ten points, name this branch of mathematics, named from the Greek for its primary focus of measuring triangles, in which special functions like sine and cosine are used.</w:t>
        <w:br/>
        <w:br/>
        <w:t xml:space="preserve">ANSWER: trigonometry </w:t>
        <w:br/>
        <w:br/>
        <w:t>&lt;SCI, OTHER&gt;</w:t>
      </w:r>
    </w:p>
    <w:p>
      <w:r>
        <w:br/>
        <w:br/>
        <w:t xml:space="preserve"> </w:t>
        <w:br/>
        <w:br/>
        <w:t xml:space="preserve">Name some things about the Einstein field equations, for 10 points each. </w:t>
        <w:br/>
        <w:br/>
        <w:t xml:space="preserve">[10] The Einstein field equations are used in this theory that relates spacetime curvature to energy and momentum. It predicts gravitational lensing and frame-dragging. </w:t>
        <w:br/>
        <w:br/>
        <w:t xml:space="preserve">Answer: general relativity (prompt on “relativity;” do not accept “special relativity”) </w:t>
        <w:br/>
        <w:br/>
        <w:t xml:space="preserve">[10] Einstein called this quantity his “biggest blunder,” and he initially used it to predict a static universe in his equations. Modern cosmology uses this quantity to explain the accelerating expansion of the universe. </w:t>
        <w:br/>
        <w:br/>
        <w:t xml:space="preserve">Answer: cosmological constant (accept lambda) </w:t>
        <w:br/>
        <w:br/>
        <w:t xml:space="preserve">[10] In simple problems, the Einstein field equations reduce to this law, which states that each thing in the universe exerts an attractive force on every other thing in the universe. </w:t>
        <w:br/>
        <w:br/>
        <w:t xml:space="preserve">Answer: Newton's Law of Universal Gravitation (prompt on "gravitation" or "gravity" alone) </w:t>
        <w:br/>
        <w:br/>
        <w:t>&lt;SCI, PHYS&gt;</w:t>
      </w:r>
    </w:p>
    <w:p>
      <w:r>
        <w:t>16</w:t>
      </w:r>
      <w:r>
        <w:t xml:space="preserve">. </w:t>
      </w:r>
      <w:r>
        <w:rPr>
          <w:b/>
        </w:rPr>
        <w:br/>
        <w:br/>
        <w:t>This man lost his re-election bid while running with Charles Cotesworth Pinckney, who replaced his original Vice President. As President, this man suppressed criticism and immigration via the Alien and Sedition Acts. This member of the (*)</w:t>
      </w:r>
      <w:r>
        <w:t xml:space="preserve"> Federalist Party and first official resident of the White House died on July 4, 1826, the same day as his rival, Thomas Jefferson. For ten points, name this second President of the United States and father of another President, John Quincy.</w:t>
        <w:br/>
        <w:br/>
        <w:t>ANSWER: John Adams (prompt on “Adams;” do not accept “John Quincy Adams”)</w:t>
        <w:br/>
        <w:br/>
        <w:t>&lt;HIST, AMER&gt;</w:t>
      </w:r>
    </w:p>
    <w:p>
      <w:r>
        <w:br/>
        <w:br/>
        <w:t xml:space="preserve">In one of this author’s works, the Tiger leads an army north to overthrow the army of the warlord the Leopard. For 10 points each, </w:t>
        <w:br/>
        <w:br/>
        <w:t xml:space="preserve">[10] Identify this author of Sons who wrote about Wang Lung and his family in The Good Earth. </w:t>
        <w:br/>
        <w:br/>
        <w:t xml:space="preserve">Answer: Pearl S(ydenstricker) Buck (accept John Sedges; accept Sai Zhenzhu) </w:t>
        <w:br/>
        <w:br/>
        <w:t xml:space="preserve">[10] Buck’s parents had this profession, which took them to China in an attempt to convert the local people to Christianity. </w:t>
        <w:br/>
        <w:br/>
        <w:t xml:space="preserve">Answer: missionary </w:t>
        <w:br/>
        <w:br/>
        <w:t xml:space="preserve">[10] In The Good Earth, Wang Lung has to pull one of these vehicles around to support his family. In a </w:t>
        <w:br/>
        <w:br/>
        <w:t xml:space="preserve">Kipling short story, Jack sees Mrs. Wessington’s ghost riding in one of these vehicles. </w:t>
        <w:br/>
        <w:br/>
        <w:t xml:space="preserve">Answer: rickshaw </w:t>
        <w:br/>
        <w:br/>
        <w:t>&lt;LIT, AMER&gt;</w:t>
      </w:r>
    </w:p>
    <w:p>
      <w:r>
        <w:t>17</w:t>
      </w:r>
      <w:r>
        <w:t xml:space="preserve">. </w:t>
      </w:r>
      <w:r>
        <w:rPr>
          <w:b/>
        </w:rPr>
        <w:br/>
        <w:br/>
        <w:br/>
        <w:t>A 2014 paper attempted to solve the firewall paradox surrounding these objects. They undergo evaporation when particle-antiparticle pairs are generated; that radiation is named for the author of A Brief History of Time and the aforementioned paper, which argues that these objects have (*)</w:t>
      </w:r>
      <w:r>
        <w:t xml:space="preserve"> apparent horizons, rather than event horizons. For 10 points, name these hypothetical regions of space whose gravitational pull prevents even light from escaping. </w:t>
        <w:br/>
        <w:br/>
        <w:t xml:space="preserve">Answer: black holes </w:t>
        <w:br/>
        <w:br/>
        <w:t>&lt;SCI, OTHER&gt;</w:t>
      </w:r>
    </w:p>
    <w:p>
      <w:r>
        <w:br/>
        <w:br/>
        <w:t xml:space="preserve"> </w:t>
        <w:br/>
        <w:br/>
        <w:t xml:space="preserve">This quantity is measured in Newton-meters, a unit dimensionally equal to Joules, though this quantity is not a form of energy. For 10 points each, </w:t>
        <w:br/>
        <w:br/>
        <w:t xml:space="preserve">[10] Name this rotational analog of force that causes movement around an axis of rotation. It is given as lever arm cross applied force, and symbolized τ [tau]. </w:t>
        <w:br/>
        <w:br/>
        <w:t xml:space="preserve">Answer: torque </w:t>
        <w:br/>
        <w:br/>
        <w:t xml:space="preserve">[10] The time derivative of this quantity equals torque. This quantity is conserved when there is no net external torque, and an intrinsic form of this quantity is spin.  </w:t>
        <w:br/>
        <w:br/>
        <w:t xml:space="preserve">Answer: angular momentum (prompt on “momentum;” do not accept “linear momentum”) </w:t>
        <w:br/>
        <w:br/>
        <w:t xml:space="preserve">[10] Angular momentum is the product of moment of inertia and the angular form of this quantity. This vector quantity describes the speed of an object and its direction of motion. </w:t>
        <w:br/>
        <w:br/>
        <w:t xml:space="preserve">Answer: velocity </w:t>
        <w:br/>
        <w:br/>
        <w:t>&lt;SCI, PHYS&gt;</w:t>
      </w:r>
    </w:p>
    <w:p>
      <w:r>
        <w:t>18</w:t>
      </w:r>
      <w:r>
        <w:t xml:space="preserve">. </w:t>
      </w:r>
      <w:r>
        <w:rPr>
          <w:b/>
        </w:rPr>
        <w:t xml:space="preserve"> </w:t>
        <w:br/>
        <w:br/>
        <w:t>Description acceptable. These documents use News Gothic Bold font and, except for the original production of the first one, the title written in Univers font. Flash Gordon film serials inspired these documents, the first of which began “It is a (*)</w:t>
      </w:r>
      <w:r>
        <w:t xml:space="preserve"> period of civil war.” The phrase “A long time ago, in a galaxy far far away” precedes, for ten points, what documents that establish the plots of a series of George Lucas science fiction films?</w:t>
        <w:br/>
        <w:br/>
        <w:t>ANSWER: Star Wars opening crawls (accept any description of “the text shown at the opening of Star Wars movies”)</w:t>
        <w:br/>
        <w:br/>
        <w:t>&lt;TRASH, POP CULT&gt;</w:t>
      </w:r>
    </w:p>
    <w:p>
      <w:r>
        <w:br/>
        <w:br/>
        <w:br/>
        <w:br/>
        <w:tab/>
        <w:t>This city led the Italian League during the Lombardy Wars, including at the Battle of Anghiari, where only a single soldier was killed. For ten points each,</w:t>
        <w:br/>
        <w:br/>
        <w:t>Name this Italian city-state, a Tuscan republic that suffered internal strife between the Ghibellines and Guelphs in the 13th century. Savonarola organized the 1497 Bonfire of the Vanities in this city.</w:t>
        <w:br/>
        <w:br/>
        <w:t>ANSWER: Republic of Florence</w:t>
        <w:br/>
        <w:br/>
        <w:t>This family took political control of Florence in the 15th century under the wealthy Cosimo. Other members of this family include a French queen named Marie, and Lorenzo the Magnificent.</w:t>
        <w:br/>
        <w:br/>
        <w:t>ANSWER: Medici family (accept de Medici)</w:t>
        <w:br/>
        <w:br/>
        <w:t>The Medici family included four people who held this religious position, including Lorenzo the Magnificent’s son Giovanni, who took the name Leo X [tenth].</w:t>
        <w:br/>
        <w:br/>
        <w:t>ANSWER: Pope (accept Bishop of Rome)</w:t>
        <w:br/>
        <w:br/>
        <w:t>&lt;HIST, EURO&gt;</w:t>
      </w:r>
    </w:p>
    <w:p>
      <w:r>
        <w:t>19</w:t>
      </w:r>
      <w:r>
        <w:t xml:space="preserve">. </w:t>
      </w:r>
      <w:r>
        <w:rPr>
          <w:b/>
        </w:rPr>
        <w:br/>
        <w:br/>
        <w:t>The most recent Nobel laureate from this country wrote Red Sorghum Clan. Water Margin is an early novel about outlaws in this country, whose Four Classics include a novel in which the Monkey King is trapped under a mountain by the Buddha, titled (*)</w:t>
      </w:r>
      <w:r>
        <w:t xml:space="preserve"> Journey to the West, and the Romance of the Three Kingdoms. A poet from this nation, Li Po, wrote during this country’s Golden Age. For ten points, name this large Asian nation, whose Tang dynasty was known as its Golden Age.</w:t>
        <w:br/>
        <w:br/>
        <w:t>ANSWER: People’s Republic of China (accept Zhongguo or Zhonghua Renmin Gongheguo; accept PRC)</w:t>
        <w:br/>
        <w:br/>
        <w:t>&lt;LIT, OTHER&gt;</w:t>
      </w:r>
    </w:p>
    <w:p>
      <w:r>
        <w:br/>
        <w:br/>
        <w:t xml:space="preserve"> </w:t>
        <w:br/>
        <w:br/>
        <w:t>This novel’s protagonist kills Spitz and lives with John Thornton. For ten points each,</w:t>
        <w:br/>
        <w:br/>
        <w:t>[10] Name this novel in which Buck is kidnapped from Judge Miller’s home to work in Alaska during the gold rush.</w:t>
        <w:br/>
        <w:br/>
        <w:t>ANSWER: The Call of the Wild</w:t>
        <w:br/>
        <w:br/>
        <w:t>[10] The Call of the Wild is by this American author of White Fang and The Sea Wolf.</w:t>
        <w:br/>
        <w:br/>
        <w:t>ANSWER: John Griffith “Jack” London (accept John Griffith Chaney)</w:t>
        <w:br/>
        <w:br/>
        <w:t>[10] Buck is one of these animals, which frequently appear in Jack London stories. The title character of White Fang is half wolf and half one of these animals.</w:t>
        <w:br/>
        <w:br/>
        <w:t>ANSWER: dogs (accept canis familiaris or canis lupus familiaris)</w:t>
        <w:br/>
        <w:br/>
        <w:t>&lt;LIT, AMER&gt;</w:t>
      </w:r>
    </w:p>
    <w:p>
      <w:r>
        <w:t>20</w:t>
      </w:r>
      <w:r>
        <w:t xml:space="preserve">. </w:t>
      </w:r>
      <w:r>
        <w:rPr>
          <w:b/>
        </w:rPr>
        <w:br/>
        <w:br/>
        <w:tab/>
        <w:t>In 2010, experiments with an orbiting muon found a discrepancy in the radius of this object. A series of reactions named for two of these objects describes the fusion of hydrogen into helium. This particle is the heavier product of (*)</w:t>
      </w:r>
      <w:r>
        <w:t xml:space="preserve"> beta-minus decay, and they are made up of two up quarks and one down quark. The number of these particles in an atom gives the atomic number of its element. For ten points, name this particle that is found in the nucleus with neutrons.</w:t>
        <w:br/>
        <w:br/>
        <w:t>ANSWER: proton</w:t>
        <w:br/>
        <w:br/>
        <w:t>&lt;SCI, PHYS&gt;</w:t>
      </w:r>
    </w:p>
    <w:p>
      <w:r>
        <w:t xml:space="preserve"> </w:t>
        <w:br/>
        <w:br/>
        <w:t xml:space="preserve"> </w:t>
        <w:br/>
        <w:br/>
        <w:t xml:space="preserve">Answer some questions about the mythology of a particular island nation, for 10 points each. </w:t>
        <w:br/>
        <w:br/>
        <w:t xml:space="preserve">[10] Saint Patrick legendarily drove the snakes out of this island, which serves as the setting of the book of legends known as the Ulster Cycle.  </w:t>
        <w:br/>
        <w:br/>
        <w:t xml:space="preserve">Answer: Ireland (accept Éire; accept Airlann) </w:t>
        <w:br/>
        <w:br/>
        <w:t xml:space="preserve">[10] In the Ulster Cycle, the forces of Queen Medb [mayv] are fought off at the Cattle Raid of Cooley by this heroic warrior.  </w:t>
        <w:br/>
        <w:br/>
        <w:t xml:space="preserve">Answer: Cú Chulainn [Koo-Kull-In] (accept Sétanta) </w:t>
        <w:br/>
        <w:br/>
        <w:t xml:space="preserve">[10] In another Irish cycle, the Salmon of Knowledge is cooked by this fair-haired hunter, who accidentally attains enlightenment when the fish’s oil dripped onto his thumb. </w:t>
        <w:br/>
        <w:br/>
        <w:t xml:space="preserve">Answer: Fionn mac Cumhaill [“Finn McCool”] (accept Deimne) </w:t>
        <w:br/>
        <w:br/>
        <w:t>&lt;RMPSS, MYTH&gt;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