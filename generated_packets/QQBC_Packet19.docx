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19</w:t>
      </w:r>
    </w:p>
    <w:p>
      <w:r>
        <w:t>1</w:t>
      </w:r>
      <w:r>
        <w:t xml:space="preserve">. </w:t>
      </w:r>
      <w:r>
        <w:rPr>
          <w:b/>
        </w:rPr>
        <w:br/>
        <w:br/>
        <w:t>The English Statute of Laborers set a maximum wage in response to deaths caused by this event. Jews were falsely accused of poisoning wells during this event, whose victims are supposedly described by the nursery rhyme (*)</w:t>
      </w:r>
      <w:r>
        <w:t xml:space="preserve"> "Ring Around the Rosie." This event was likely caused by merchant ships transporting flea-infested rats from Asia. For 10 points, name this pandemic that sickened and killed tens of millions of people in Europe in the 14th century. </w:t>
        <w:br/>
        <w:br/>
        <w:t xml:space="preserve">Answer: bubonic plague or Black Death </w:t>
        <w:br/>
        <w:br/>
        <w:t>&lt;HIST, OTHER&gt;</w:t>
      </w:r>
    </w:p>
    <w:p>
      <w:r>
        <w:br/>
        <w:br/>
        <w:br/>
        <w:br/>
        <w:t>Boo! Answer the following about the supernatural in English literature, for ten points each.</w:t>
        <w:br/>
        <w:br/>
        <w:t>[10] At the beginning of this Shakespeare play, the title prince of Denmark meets the ghost of his father, who had been killed by King Claudius. To expose Claudius’s guilt, the prince feigns insanity around Ophelia and Gertrude, and questions whether it is better “to be or not to be” in this play.</w:t>
        <w:br/>
        <w:br/>
        <w:t>ANSWER: The Tragedy of Hamlet, Prince of Denmark</w:t>
        <w:br/>
        <w:br/>
        <w:t>[10] In this author’s only novel, The Picture of Dorian Gray, a portrait painted by Basil Hallward ages while its subject remains young. This man also wrote satirical plays like The Importance of Being Earnest.</w:t>
        <w:br/>
        <w:br/>
        <w:t>ANSWER: Oscar Fingal O’Flahertie Wills Wilde</w:t>
        <w:br/>
        <w:br/>
        <w:t>[10] In this Henry James novel, the ghosts of Peter Quint and Miss Jessel haunt Miles, Flora, and their governess.</w:t>
        <w:br/>
        <w:br/>
        <w:t>ANSWER: The Turn of the Screw</w:t>
        <w:br/>
        <w:br/>
        <w:t>&lt;LIT, BRIT&gt;</w:t>
      </w:r>
    </w:p>
    <w:p>
      <w:r>
        <w:t>2</w:t>
      </w:r>
      <w:r>
        <w:t xml:space="preserve">. </w:t>
      </w:r>
      <w:r>
        <w:rPr>
          <w:b/>
        </w:rPr>
        <w:br/>
        <w:br/>
        <w:br/>
        <w:t>This man introduced dot notation to indicate derivatives, which are used in a method named for him to recursively find roots of a function. He generalized the binomial theorem to all real exponents. Simultaneously with Gottfried (*)</w:t>
      </w:r>
      <w:r>
        <w:t xml:space="preserve"> Leibniz [LIBE-nits], he invented calculus, whose principles are outlined in his Principia Mathematica. For 10 points, name this English mathematician, whose mathematical insights led him to develop his three laws of motion. </w:t>
        <w:br/>
        <w:br/>
        <w:t xml:space="preserve">Answer: Sir Isaac Newton </w:t>
        <w:br/>
        <w:br/>
        <w:t>&lt;SCI, OTHER&gt;</w:t>
      </w:r>
    </w:p>
    <w:p>
      <w:r>
        <w:br/>
        <w:br/>
        <w:t xml:space="preserve"> </w:t>
        <w:br/>
        <w:br/>
        <w:t xml:space="preserve">For 10 points each, give the following about Sergei Diaghilev’s Ballets Russes [“ballet” ROOS]. [10] The Ballets Russes performed numerous works by this Russian composer, including Pulcinella, Petrushka, Firebird, and the controversial Rite of Spring. </w:t>
        <w:br/>
        <w:br/>
        <w:t xml:space="preserve">Answer: Igor Stravinsky </w:t>
        <w:br/>
        <w:br/>
        <w:t xml:space="preserve">[10] The Ballets Russes’ production of Stravinsky’s Pulcinella featured sets and costumes designed by this Spanish cubist, the creator of Les Demoiselles d'Avignon [lay day-mwah-zellz da-vee-nyon]. </w:t>
        <w:br/>
        <w:br/>
        <w:t xml:space="preserve">Answer: Pablo (Ruiz y) Picasso </w:t>
        <w:br/>
        <w:br/>
        <w:t xml:space="preserve">[10] One of the Ballets Russes’ most prolific choreographers, Vaslav Nijinsky, was one of few men known for using this ballet technique. This technique requires special shoes, as all of the body’s weight is supported on the tips of the dancer’s toes. </w:t>
        <w:br/>
        <w:br/>
        <w:t xml:space="preserve">Answer: (en) pointe (accept elaborations, such as pointe work) </w:t>
        <w:br/>
        <w:br/>
        <w:t>&lt;FA, OTHER&gt;</w:t>
      </w:r>
    </w:p>
    <w:p>
      <w:r>
        <w:t>3</w:t>
      </w:r>
      <w:r>
        <w:t xml:space="preserve">. </w:t>
      </w:r>
      <w:r>
        <w:rPr>
          <w:b/>
        </w:rPr>
        <w:br/>
        <w:br/>
        <w:t>This statement can be derived mathematically from Gauss’s Law in a sphere, which explains why its namesake constant is 1 over 4 pi times the permittivity of free space. This statement was derived experimentally using a (*)</w:t>
      </w:r>
      <w:r>
        <w:t xml:space="preserve"> torsion balance. This inverse-square law has a constant factor of 8.99 times 10 to the 9th power. For ten points, name this physical law describing the force between charged particles, named for a French scientist.</w:t>
        <w:br/>
        <w:br/>
        <w:t>ANSWER: Coulomb’s Law</w:t>
        <w:br/>
        <w:br/>
        <w:t>&lt;SCI, PHYS&gt;</w:t>
      </w:r>
    </w:p>
    <w:p>
      <w:r>
        <w:br/>
        <w:br/>
        <w:br/>
        <w:br/>
        <w:tab/>
        <w:t>Michael Haydn heavily inspired this work’s finale, which includes a A-B-D-C theme, a rapid “tumbling” theme, and three other musical subjects in its monumental final section. For ten points each,</w:t>
        <w:br/>
        <w:br/>
        <w:t>Name this final symphony by Mozart, nicknamed for a Roman god.</w:t>
        <w:br/>
        <w:br/>
        <w:t>ANSWER: Symphony Number 41 in C Major, “Jupiter”, Ko¨chel 551 (accept any or all of the three underlined options.</w:t>
        <w:br/>
        <w:br/>
        <w:t>The finale of the “Jupiter” symphony combines five themes into a brief section of this contrapuntal musical form, in which multiple voices imitate a subject at different pitches. Michael Haydn and J.S. Bach are known for their work in this form.</w:t>
        <w:br/>
        <w:br/>
        <w:t>ANSWER: fugue (accept fugato)</w:t>
        <w:br/>
        <w:br/>
        <w:t>One of the five themes in the “Jupiter” symphony is an ascending six-note figure whose fourth note features this ornamentation, a rapid alternation between the printed note and a tone higher. In sheet music, this style is indicated by the abbreviation “tr” or a short wavy line.</w:t>
        <w:br/>
        <w:br/>
        <w:t>ANSWER: trill (do not accept tremolo)</w:t>
        <w:br/>
        <w:br/>
        <w:t>&lt;FA, AUDIO&gt;</w:t>
      </w:r>
    </w:p>
    <w:p>
      <w:r>
        <w:t>4</w:t>
      </w:r>
      <w:r>
        <w:t xml:space="preserve">. </w:t>
      </w:r>
      <w:r>
        <w:rPr>
          <w:b/>
        </w:rPr>
        <w:t xml:space="preserve"> </w:t>
        <w:br/>
        <w:br/>
        <w:t>South Padre Island lies just north of the mouth of this river near the city of Matamoros. This river meanders through, and inspires the name of, Big Bend National Park. Cities on it include Brownsville, Laredo, and (*)</w:t>
      </w:r>
      <w:r>
        <w:t xml:space="preserve"> El Paso, the last of which lies across this river from Ciudad Juarez. For 10 points, name this river, also known as the Rio Bravo, that forms the border between Texas and Mexico and whose name is Spanish for "Big River." </w:t>
        <w:br/>
        <w:br/>
        <w:t xml:space="preserve">Answer: Rio Grande (accept Rio Bravo before mentioned) </w:t>
        <w:br/>
        <w:br/>
        <w:t>&lt;GEO, GEO&gt;</w:t>
      </w:r>
    </w:p>
    <w:p>
      <w:r>
        <w:t xml:space="preserve"> </w:t>
        <w:br/>
        <w:br/>
        <w:t xml:space="preserve"> </w:t>
        <w:br/>
        <w:br/>
        <w:t xml:space="preserve">These equations can be more easily determined with the steady state approximation. For 10 points each, </w:t>
        <w:br/>
        <w:br/>
        <w:t xml:space="preserve">[10] Name these equations that describe how quickly a reaction goes to completion. They include a namesake constant times the concentrations of each reactant raised to a power. </w:t>
        <w:br/>
        <w:br/>
        <w:t xml:space="preserve">Answer: rate laws (accept rate equations) </w:t>
        <w:br/>
        <w:br/>
        <w:t xml:space="preserve">[10] This measure of concentration is used in rate laws. In it, concentration equals moles of solute divided by liters of solution.  </w:t>
        <w:br/>
        <w:br/>
        <w:t xml:space="preserve">Answer: molarity (do not accept “molality”) </w:t>
        <w:br/>
        <w:br/>
        <w:t xml:space="preserve">[10] Rate laws can predict this quantity, the amount of time in which 50% of the reactant becomes product. In nuclear chemistry, it’s used to measure how quickly an isotope decays. </w:t>
        <w:br/>
        <w:br/>
        <w:t xml:space="preserve">Answer: half-life </w:t>
        <w:br/>
        <w:br/>
        <w:t>&lt;SCI, CHEM&gt;</w:t>
      </w:r>
    </w:p>
    <w:p>
      <w:r>
        <w:t>5</w:t>
      </w:r>
      <w:r>
        <w:t xml:space="preserve">. </w:t>
      </w:r>
      <w:r>
        <w:rPr>
          <w:b/>
        </w:rPr>
        <w:tab/>
        <w:br/>
        <w:br/>
        <w:tab/>
        <w:t>In one poem, this author hopes that “some boy too far from town to learn baseball” will swing on the branches of his farm’s “Birches.” This man wrote, “my little horse must think it queer” to stop in the title place and said “I have (*)</w:t>
      </w:r>
      <w:r>
        <w:t xml:space="preserve"> promises to keep, / And miles to go before I sleep” in “Stopping by Woods on a Snowy Evening.” For ten points, name this American poet who wrote that “two roads diverged in a yellow wood” in “The Road not Taken.”</w:t>
        <w:br/>
        <w:br/>
        <w:t>ANSWER: Robert Lee Frost</w:t>
        <w:br/>
        <w:br/>
        <w:t>&lt;LIT, AMER&gt;</w:t>
      </w:r>
    </w:p>
    <w:p>
      <w:r>
        <w:br/>
        <w:br/>
        <w:br/>
        <w:br/>
        <w:tab/>
        <w:t>This disciple either hanged himself or died after falling in the Field of Blood, and was replaced after his death by Matthias. For ten points each,</w:t>
        <w:br/>
        <w:br/>
        <w:t>Name this biblical man who accepted thirty pieces of silver from the Sanhedrin [san-heh-dreen] in exchange for betraying Jesus.</w:t>
        <w:br/>
        <w:br/>
        <w:t>ANSWER: Judas Iscariot</w:t>
        <w:br/>
        <w:br/>
        <w:t>Judas surrendered Jesus to his arresting soldiers by greeting him with a kiss in this garden in Jerusalem, where Jesus had gone to pray.</w:t>
        <w:br/>
        <w:br/>
        <w:t>ANSWER: Gethsemane [geth-SEH-ma-nee] (prompt on “Mount of Olives” or “Mount Olivet”)</w:t>
        <w:br/>
        <w:br/>
        <w:t>While Jesus was being tried by the Sanhedrin, this disciple fulfilled a prophecy by denying knowing him three times. This apostle went on to be recognized as the first pope.</w:t>
        <w:br/>
        <w:br/>
        <w:t>ANSWER: Saint Peter (accept Petrus; accept Simon Peter; accept Simeon; accept Shimon bar Yonah)</w:t>
        <w:br/>
        <w:br/>
        <w:t>&lt;RMPSS, REL&gt;</w:t>
      </w:r>
    </w:p>
    <w:p>
      <w:r>
        <w:t>6</w:t>
      </w:r>
      <w:r>
        <w:t xml:space="preserve">. </w:t>
      </w:r>
      <w:r>
        <w:rPr>
          <w:b/>
        </w:rPr>
        <w:br/>
        <w:br/>
        <w:br/>
        <w:t xml:space="preserve">Victorious soldiers in this war, worried about unfunded pensions, tried to organize the </w:t>
        <w:br/>
        <w:br/>
        <w:t xml:space="preserve">Newburgh Conspiracy. The Conway Cabal was a short-lived attempt to replace the winning leader. </w:t>
        <w:br/>
        <w:br/>
        <w:t>During this war, John André was hanged for his role in an attempted (*)</w:t>
      </w:r>
      <w:r>
        <w:t xml:space="preserve"> betrayal of the fort at West Point, a plan organized by Benedict Arnold. For 10 points, name this war, which ended when Lord Cornwallis surrendered at Yorktown to George Washington. </w:t>
        <w:br/>
        <w:br/>
        <w:t xml:space="preserve">Answer: American Revolutionary War (or Revolutionary War) </w:t>
        <w:br/>
        <w:br/>
        <w:t>&lt;HIST, AMER&gt;</w:t>
      </w:r>
    </w:p>
    <w:p>
      <w:r>
        <w:br/>
        <w:br/>
        <w:br/>
        <w:br/>
        <w:t xml:space="preserve">This city's Bürgerbräukeller was the site of an uprising on November 8th, 1923 supported by Erich </w:t>
        <w:br/>
        <w:br/>
        <w:t xml:space="preserve">Ludendorff. For 10 points each, </w:t>
        <w:br/>
        <w:br/>
        <w:t xml:space="preserve">[10] Name this Bavarian city, the site of Adolf Hitler's failed Beer Hall Putsch. </w:t>
        <w:br/>
        <w:br/>
        <w:t xml:space="preserve">Answer: Munich </w:t>
        <w:br/>
        <w:br/>
        <w:t xml:space="preserve">[10] The Beer Hall Putsch sought to overthrow the Weimar [VYE-mar] Republic and bring this political party to power. This party took power in Germany in 1932, establishing the Third Reich. </w:t>
        <w:br/>
        <w:br/>
        <w:t xml:space="preserve">Answer: Nazi Party (accept Nazis, National Socialist German Workers’ Party, Nationalsozialistische Deutsche Arbeiterpartei, or NSDAP)  </w:t>
        <w:br/>
        <w:br/>
        <w:t xml:space="preserve">[10] In 1934, Hitler ordered this purge of critics, left-wing Nazis, and leaders of the SA, including Ernst Rohm. </w:t>
        <w:br/>
        <w:br/>
        <w:t xml:space="preserve">Answer: Night of the Long Knives(accept Operation Hummingbird, or Nacht der langen Messer) </w:t>
        <w:br/>
        <w:br/>
        <w:t>&lt;HIST, EURO&gt;</w:t>
      </w:r>
    </w:p>
    <w:p>
      <w:r>
        <w:t>7</w:t>
      </w:r>
      <w:r>
        <w:t xml:space="preserve">. </w:t>
      </w:r>
      <w:r>
        <w:rPr>
          <w:b/>
        </w:rPr>
        <w:br/>
        <w:br/>
        <w:tab/>
        <w:t>Shallow diagonals in this object sum to Fibonacci numbers. The binomial coefficients are listed in this diagram, and the calculation “n choose k” will find the kth number in its nth (*)</w:t>
      </w:r>
      <w:r>
        <w:t xml:space="preserve"> row. Shading even numbers in this diagram produces a fractal image called Sierpinski’s triangle. For ten points, name this mathematical image whose first few rows are “1”, then “1,1”, then “1,2,1”, a triangular diagram named for a French mathematician.</w:t>
        <w:br/>
        <w:br/>
        <w:t>ANSWER: Pascal’s triangle</w:t>
        <w:br/>
        <w:br/>
        <w:t>&lt;SCI, OTHER&gt;</w:t>
      </w:r>
    </w:p>
    <w:p>
      <w:r>
        <w:br/>
        <w:br/>
        <w:br/>
        <w:br/>
        <w:tab/>
        <w:t>In a Yasunari Kawabata book titled for these birds, they appear on Yukiko’s scarf, which is brought to a tea ceremony. For ten points each,</w:t>
        <w:br/>
        <w:br/>
        <w:t>Name these birds, a symbol of youth. A legend promising good luck for those who fold 1,000 of these birds, and the story of Sadako Sasaki’s folding despite being stricken with leukemia, inspired a novel by Eleanor Coerr.</w:t>
        <w:br/>
        <w:br/>
        <w:t>ANSWER: cranes (accept Thousand Cranes; accept Sadako and the Thousand Paper Cranes; accept origami paper cranes; accept orizuru; accept senbazuru)</w:t>
        <w:br/>
        <w:br/>
        <w:t>Yasunari Kawabata is a novelist from this country, where the origami crane legend was born. ANSWER: Japan</w:t>
        <w:br/>
        <w:br/>
        <w:t>Sadako Sasaki lived in this Japanese city. Sadako’s illness stemmed from radiation poisoning she received on August 6, 1945, in an event described by a John Hersey work named for this city.</w:t>
        <w:br/>
        <w:br/>
        <w:t>ANSWER: Hiroshima</w:t>
        <w:br/>
        <w:br/>
        <w:t>&lt;LIT, OTHER&gt;</w:t>
      </w:r>
    </w:p>
    <w:p>
      <w:r>
        <w:t>8</w:t>
      </w:r>
      <w:r>
        <w:t xml:space="preserve">. </w:t>
      </w:r>
      <w:r>
        <w:rPr>
          <w:b/>
        </w:rPr>
        <w:br/>
        <w:br/>
        <w:br/>
        <w:t>This author of La Galatea included “The Lawyer of Glass” and “Dialogue of the Dogs” in Exemplary Novels. In another work, the title man’s books are burned after he ventures into the country as a knight-errant on (*)</w:t>
      </w:r>
      <w:r>
        <w:t xml:space="preserve"> Rocinante. That knight fights for the love of Dulcinea in a novel by this author, who wrote about the squire Sancho Panza and a man who tilts at windmills. For 10 points, identify this author of Don Quixote. </w:t>
        <w:br/>
        <w:br/>
        <w:t xml:space="preserve">Answer: Miguel de Cervantes Saavedra </w:t>
        <w:br/>
        <w:br/>
        <w:t>&lt;LIT, EURO&gt;</w:t>
      </w:r>
    </w:p>
    <w:p>
      <w:r>
        <w:t xml:space="preserve"> </w:t>
        <w:br/>
        <w:br/>
        <w:t xml:space="preserve"> </w:t>
        <w:tab/>
        <w:t xml:space="preserve"> </w:t>
        <w:br/>
        <w:br/>
        <w:t xml:space="preserve">This kind of artwork includes the Mona Lisa, Blue Boy, and one "of Madame X." For 10 points each, </w:t>
        <w:br/>
        <w:br/>
        <w:t xml:space="preserve">[10] Name this type of painting that depicts a likeness of a person. A "self" kind of these paintings is the artist’s depiction of himself or herself. </w:t>
        <w:br/>
        <w:br/>
        <w:t xml:space="preserve">Answer: self-portrait </w:t>
        <w:br/>
        <w:br/>
        <w:t xml:space="preserve">[10] This man painted portraits of many American leaders including George Washington. His portrait of Washington appears on the American one-dollar bill. </w:t>
        <w:br/>
        <w:br/>
        <w:t xml:space="preserve">Answer: Gilbert Stuart </w:t>
        <w:br/>
        <w:br/>
        <w:t xml:space="preserve">[10] This man created many paintings featuring Napoleon, including The Coronation of Napoleon, Napoleon Crossing the Alps, and Napoleon in His Study. This man also painted an idealized Death of Marat. </w:t>
        <w:br/>
        <w:br/>
        <w:t xml:space="preserve">Answer: Jacques-Louis David [zhak loo-EE dah-VEED] </w:t>
        <w:br/>
        <w:br/>
        <w:t>&lt;FA, VISUAL&gt;</w:t>
      </w:r>
    </w:p>
    <w:p>
      <w:r>
        <w:t>9</w:t>
      </w:r>
      <w:r>
        <w:t xml:space="preserve">. </w:t>
      </w:r>
      <w:r>
        <w:rPr>
          <w:b/>
        </w:rPr>
        <w:br/>
        <w:br/>
        <w:tab/>
        <w:t>In one work by this artist, a boy wears a wreath of roses and sits on a stool holding a pipe. The five subjects of a painting by this man are modeled on Spanish prostitutes and African masks. Boy With a Pipe and Les (*)</w:t>
      </w:r>
      <w:r>
        <w:t xml:space="preserve"> Demoiselles d’Avignon [lay day-mwah-zells da-veen-YON] are by this artist, who painted a bull standing over a screaming mother in a painting that protests a Spanish Civil War bombing. For ten points, name this painter of Guernica, who helped found the Cubist movement.</w:t>
        <w:br/>
        <w:br/>
        <w:t>ANSWER: Pablo Ruiz y Picasso</w:t>
        <w:br/>
        <w:br/>
        <w:t>&lt;FA, VISUAL&gt;</w:t>
      </w:r>
    </w:p>
    <w:p>
      <w:r>
        <w:t xml:space="preserve"> </w:t>
        <w:br/>
        <w:br/>
        <w:br/>
        <w:br/>
        <w:t xml:space="preserve">When the Taniyama-Shimura conjecture about the modularity of semistable elliptical curves was proven true, it combined with Ken Ribet's proof of the epsilon conjecture to prove this theorem true. For 10 points each, </w:t>
        <w:br/>
        <w:br/>
        <w:t xml:space="preserve">[10] Name this theorem, which was claimed without proof in the margins of a textbook in 1637. The aforementioned 150-page proof was finished by Andrew Wiles in 1995. </w:t>
        <w:br/>
        <w:br/>
        <w:t xml:space="preserve">Answer: Fermat's Last Theorem (prompt on “Fermat’s Theorem;” do not accept Fermat’s little theorem) [10] Fermat's Last Theorem is concerned with an equation that traditionally uses the letters a, b, c, and n, where n serves this role. </w:t>
        <w:br/>
        <w:br/>
        <w:t xml:space="preserve">Answer: the exponent (or power) of a, b, and c (accept answers describing "to the n power," such as "a to the n plus b to the n equals c to the n") </w:t>
        <w:br/>
        <w:br/>
        <w:t xml:space="preserve">[10] Euler [OY-lur] made a mistake in a proof of one case of Fermat's Last Theorem where n was this number -- but it's OK, he had the fix for that proof in his other work. This is the smallest exponent for which Fermat's Last Theorem states there is no solution. </w:t>
        <w:br/>
        <w:br/>
        <w:t xml:space="preserve">Answer: 3 </w:t>
        <w:br/>
        <w:br/>
        <w:t>&lt;SCI, OTHER&gt;</w:t>
      </w:r>
    </w:p>
    <w:p>
      <w:r>
        <w:t>10</w:t>
      </w:r>
      <w:r>
        <w:t xml:space="preserve">. </w:t>
      </w:r>
      <w:r>
        <w:rPr>
          <w:b/>
        </w:rPr>
        <w:br/>
        <w:br/>
        <w:br/>
        <w:t>This leader's sister, Arsinoe, was controversially killed on the steps of the Temple of Artemis. This leader's son, Caesarion, lived briefly as the last Pharaoh of Egypt one year after this leader ordered a decisive retreat from (*)</w:t>
      </w:r>
      <w:r>
        <w:t xml:space="preserve"> Octavian's navy at the Battle of Actium with her lover, Marc Antony. For 10 points, name this Egyptian Pharaoh who, shortly after Marc Antony's suicide, legendarily killed herself by snakebite. </w:t>
        <w:br/>
        <w:br/>
        <w:t xml:space="preserve">Answer: Cleopatra VII Philopator </w:t>
        <w:br/>
        <w:br/>
        <w:t>&lt;HIST, OTHER&gt;</w:t>
      </w:r>
    </w:p>
    <w:p>
      <w:r>
        <w:br/>
        <w:br/>
        <w:br/>
        <w:br/>
        <w:t>For ten points each, answer the following about literary forests.</w:t>
        <w:br/>
        <w:br/>
        <w:t>Madame Ranevskaya’s land is purchased by Lopakhin, who chops down all of her trees, in The Cherry Orchard, a play by this Russian playwright of Uncle Vanya.</w:t>
        <w:br/>
        <w:br/>
        <w:t>ANSWER: Anton Pavlovich Chekhov</w:t>
        <w:br/>
        <w:br/>
        <w:t>This English literary character, who appears in novels by Howard Pyle and Sir Walter Scott, lives in Sherwood forest with his “Merry Men,” who help this man rob the rich to feed the poor.</w:t>
        <w:br/>
        <w:br/>
        <w:t>ANSWER: Robin Hood (accept Robin of Locksley; prompt on partial answer)</w:t>
        <w:br/>
        <w:br/>
        <w:t>Robin Hood appears as “Locksley” in this Sir Walter Scott novel, in which the title knight jousts with the Black Knight, who is King Richard in disguise, and helps save Rebecca and Lady Rowena.</w:t>
        <w:br/>
        <w:br/>
        <w:t xml:space="preserve">ANSWER: Ivanhoe </w:t>
        <w:br/>
        <w:br/>
        <w:t>&lt;LIT, OTHER&gt;</w:t>
      </w:r>
    </w:p>
    <w:p>
      <w:r>
        <w:t>11</w:t>
      </w:r>
      <w:r>
        <w:t xml:space="preserve">. </w:t>
      </w:r>
      <w:r>
        <w:rPr>
          <w:b/>
        </w:rPr>
        <w:br/>
        <w:br/>
        <w:br/>
        <w:t>The 1638 Portsmouth Compact established a settlement that would become part of this colony. Its founder published The Bloody Tenet of Persecution in 1644 and purchased land for this colony from the Narragansett Indians. Anne Hutchinson (*)</w:t>
      </w:r>
      <w:r>
        <w:t xml:space="preserve"> fled religious persecution in Massachusetts to join this colony with the support of Roger Williams, its founder. For 10 points, name this colony in New England with capital Providence. </w:t>
        <w:br/>
        <w:br/>
        <w:t xml:space="preserve">Answer: Rhode Island (and Providence Plantations) </w:t>
        <w:br/>
        <w:br/>
        <w:t>&lt;HIST, AMER&gt;</w:t>
      </w:r>
    </w:p>
    <w:p>
      <w:r>
        <w:t xml:space="preserve"> </w:t>
        <w:br/>
        <w:br/>
        <w:t xml:space="preserve"> </w:t>
        <w:br/>
        <w:br/>
        <w:t xml:space="preserve">In one story about this character, he summons the spirit of Helen of Troy. For 10 points each, </w:t>
        <w:br/>
        <w:br/>
        <w:t xml:space="preserve">[10] Name this scholar who made a deal with the devil. Mephistopheles later collects this character's soul. </w:t>
        <w:br/>
        <w:br/>
        <w:t xml:space="preserve">Answer: Doctor Heinrich Faustus (accept Faust)   </w:t>
        <w:br/>
        <w:br/>
        <w:t xml:space="preserve">[10] This author adapted the Faust legend into a two part play, Faust. In this author's novel The Sorrows of Young Werther, Werther is in love with Lotte, despite Lotte being engaged to Albert. </w:t>
        <w:br/>
        <w:br/>
        <w:t xml:space="preserve">Answer: Johann Wolfgang von Goethe </w:t>
        <w:br/>
        <w:br/>
        <w:t xml:space="preserve">[10] In Goethe's version of the Faust legend, this character’s mother is given a sleeping potion. This character has a child with Faust, and is arrested for killing that child. </w:t>
        <w:br/>
        <w:br/>
        <w:t xml:space="preserve">Answer: Gretchen (accept Margaret) </w:t>
        <w:br/>
        <w:br/>
        <w:t>&lt;LIT, EURO&gt;</w:t>
      </w:r>
    </w:p>
    <w:p>
      <w:r>
        <w:t>12</w:t>
      </w:r>
      <w:r>
        <w:t xml:space="preserve">. </w:t>
      </w:r>
      <w:r>
        <w:rPr>
          <w:b/>
        </w:rPr>
        <w:br/>
        <w:br/>
        <w:br/>
        <w:t>The Bipartisan Legal Advisory Group defended this law after President Obama announced, in 2011, that the Justice Department would no longer do so. It passed Congress with a veto-proof majority and was signed by President (*)</w:t>
      </w:r>
      <w:r>
        <w:t xml:space="preserve"> Clinton in 1996, but its third section was ruled unconstitutional by the 2013 case U.S. v. Windsor. For 10 points, name this 1996 law which defined marriage as between one man and one woman, often referred to as "DOMA." </w:t>
        <w:br/>
        <w:br/>
        <w:t xml:space="preserve">Answer: Defense of Marriage Act (accept “Law” or “Bill” for “Act;” prompt on “DOMA” before mention) </w:t>
        <w:br/>
        <w:br/>
        <w:t>&lt;HIST, AMER&gt;</w:t>
      </w:r>
    </w:p>
    <w:p>
      <w:r>
        <w:br/>
        <w:br/>
        <w:br/>
        <w:br/>
        <w:t>The legendary first proof of this effect involved a brass band on a train. For ten points each,</w:t>
        <w:br/>
        <w:br/>
        <w:t>[10] Name this effect in which the pitch of a sound drops as the source of the sound passes and moves away from the observer.</w:t>
        <w:br/>
        <w:br/>
        <w:t>ANSWER: Doppler effect</w:t>
        <w:br/>
        <w:br/>
        <w:t>[10] In the Doppler effect, a wave source moving towards you causes the waves to take less time to reach you, causing this property of the waves to increase. This quantity is inversely related to the wavelength, because a longer wavelength requires fewer repetitions of the wave per unit time.</w:t>
        <w:br/>
        <w:br/>
        <w:t>ANSWER: frequency (accept wave number)</w:t>
        <w:br/>
        <w:br/>
        <w:t>[10] The Doppler effect also applies to light waves given off by distant stars. This phenomenon notes that, because the universe is expanding and stars are accelerating away from Earth, the wavelength of that light is increased.</w:t>
        <w:br/>
        <w:br/>
        <w:t>ANSWER: redshift (accept negative blueshift)</w:t>
        <w:br/>
        <w:br/>
        <w:t>&lt;SCI, PHYS&gt;</w:t>
      </w:r>
    </w:p>
    <w:p>
      <w:r>
        <w:t>13</w:t>
      </w:r>
      <w:r>
        <w:t xml:space="preserve">. </w:t>
      </w:r>
      <w:r>
        <w:rPr>
          <w:b/>
        </w:rPr>
        <w:br/>
        <w:br/>
        <w:t>A member of this family married Joanna, who was declared mad in 1506. This family led the German Confederation until they lost the Seven Weeks War. A member of this family lost control of (*)</w:t>
      </w:r>
      <w:r>
        <w:t xml:space="preserve"> Silesia to Frederick the Great. Inbreeding within this family created a distinctive jawline, as seen in Charles II of Spain. Maria Theresa was a member of, for ten points, what Austrian family that controlled Spain and the Holy Roman Empire?</w:t>
        <w:br/>
        <w:br/>
        <w:t>ANSWER: Habsburg (accept Hapsburg; accept House of Lorraine)</w:t>
        <w:br/>
        <w:br/>
        <w:t>&lt;HIST, EURO&gt;</w:t>
      </w:r>
    </w:p>
    <w:p>
      <w:r>
        <w:br/>
        <w:br/>
        <w:br/>
        <w:br/>
        <w:t xml:space="preserve">In 1845, a British flagstaff was controversially cut down in this modern country, sparking a year of war. For 10 points each, </w:t>
        <w:br/>
        <w:br/>
        <w:t xml:space="preserve">[10] Name this Oceanic nation consisting of a North Island, South Island, and many small islands roughly one thousand miles east of Australia. </w:t>
        <w:br/>
        <w:br/>
        <w:t xml:space="preserve">Answer: New Zealand </w:t>
        <w:br/>
        <w:br/>
        <w:t xml:space="preserve">[10] These native New Zealanders are often compared with Australian aborigines in terms of how they were treated by Western colonists. The "Musket Wars" were a series of conflicts between these people in the 19th century.  Answer: Maori </w:t>
        <w:br/>
        <w:br/>
        <w:t xml:space="preserve">[10] The British colonists signed this treaty with the Maori in 1840, giving control of New Zealand to Britain. Wording differences between the English and Maori versions of the treaty have led many to believe it is invalid. </w:t>
        <w:br/>
        <w:br/>
        <w:t xml:space="preserve">Answer: Treaty of Waitangi </w:t>
        <w:br/>
        <w:br/>
        <w:t>&lt;HIST, WORLD&gt;</w:t>
      </w:r>
    </w:p>
    <w:p>
      <w:r>
        <w:t>14</w:t>
      </w:r>
      <w:r>
        <w:t xml:space="preserve">. </w:t>
      </w:r>
      <w:r>
        <w:rPr>
          <w:b/>
        </w:rPr>
        <w:br/>
        <w:br/>
        <w:br/>
        <w:t xml:space="preserve">Mily Balakirev convinced this composer to re-work the "love theme" of one of his </w:t>
        <w:br/>
        <w:br/>
        <w:t>Shakespearean tone poems, an “Overture-Fantasy” on Romeo and Juliet. He used La Marseillaise to represent Napoleon's army as its invasion of (*)</w:t>
      </w:r>
      <w:r>
        <w:t xml:space="preserve"> Russia failed under cannonfire, represented by bass drum or an actual cannon. For 10 points, name this Romantic Russian composer of six symphonies, including the Pathetique Symphony, and the 1812 Overture. </w:t>
        <w:br/>
        <w:br/>
        <w:t xml:space="preserve">Answer: Peter Ilyich Tchaikovsky (or Pyotr Ilyich Tchaikovsky) </w:t>
        <w:br/>
        <w:br/>
        <w:t>&lt;FA, AUDIO&gt;</w:t>
      </w:r>
    </w:p>
    <w:p>
      <w:r>
        <w:t xml:space="preserve"> </w:t>
        <w:br/>
        <w:br/>
        <w:t xml:space="preserve"> </w:t>
        <w:br/>
        <w:br/>
        <w:t xml:space="preserve">For 10 points each, answer some questions about quantum physics. </w:t>
        <w:br/>
        <w:br/>
        <w:t xml:space="preserve">[10] This is the only atom for which an exact quantum mechanical solution exists. It is comprised of one proton and one electron. </w:t>
        <w:br/>
        <w:br/>
        <w:t xml:space="preserve">Answer: hydrogen atom (accept H) </w:t>
        <w:br/>
        <w:br/>
        <w:t xml:space="preserve">[10] The quantum hydrogen atom is based on a solution to this equation of quantum mechanics that describes how a wavefunction changes over time. Its namesake also had a famous thought experiment regarding a cat. </w:t>
        <w:br/>
        <w:br/>
        <w:t xml:space="preserve">Answer: Schrodinger equation (accept Schrodinger’s cat) </w:t>
        <w:br/>
        <w:br/>
        <w:t xml:space="preserve">[10] This constant, symbolized lowercase h, appears in many quantum phenomena such as the Heisenberg uncertainty principle. It is the ratio of the energy and frequency of a photon of light. </w:t>
        <w:br/>
        <w:br/>
        <w:t xml:space="preserve">Answer: Planck’s constant </w:t>
        <w:br/>
        <w:br/>
        <w:t>&lt;SCI, PHYS&gt;</w:t>
      </w:r>
    </w:p>
    <w:p>
      <w:r>
        <w:t>15</w:t>
      </w:r>
      <w:r>
        <w:t xml:space="preserve">. </w:t>
      </w:r>
      <w:r>
        <w:rPr>
          <w:b/>
        </w:rPr>
        <w:br/>
        <w:br/>
        <w:br/>
        <w:t>Calculations in this theory can be simplified in a manifold named for Minkowski. This theory includes the “pole in the barn” and “twin” paradoxes, and it predicts length contraction and time dilation. This theory assumes the (*)</w:t>
      </w:r>
      <w:r>
        <w:t xml:space="preserve"> speed of light to be constant in all reference frames; that fact can be used to derive E = mc2. For 10 points, name this theory, proposed by Einstein before its “general” counterpart. </w:t>
        <w:br/>
        <w:br/>
        <w:t xml:space="preserve">Answer: special relativity (prompt on “relativity,” do not accept “general relativity”) </w:t>
        <w:br/>
        <w:br/>
        <w:t>&lt;SCI, PHYS&gt;</w:t>
      </w:r>
    </w:p>
    <w:p>
      <w:r>
        <w:t xml:space="preserve"> </w:t>
        <w:br/>
        <w:br/>
        <w:br/>
        <w:br/>
        <w:t xml:space="preserve">Fans of two chariot racing teams, the Blues and the Greens, rioted in support of two condemned murderers in this event. For 10 points each, </w:t>
        <w:br/>
        <w:br/>
        <w:t xml:space="preserve">[10] Name this 532 CE riot, which burned nearly half of the capital of the Eastern Roman Empire. </w:t>
        <w:br/>
        <w:br/>
        <w:t xml:space="preserve">Answer: Nika Riots (accept equivalents for "riots," such as "revolts") </w:t>
        <w:br/>
        <w:br/>
        <w:t xml:space="preserve">[10] The Nika Riots burned nearly half of this capital city, now known as Istanbul. </w:t>
        <w:br/>
        <w:br/>
        <w:t xml:space="preserve">Answer: Constantinople (do not accept "Byzantium") </w:t>
        <w:br/>
        <w:br/>
        <w:t xml:space="preserve">[10] This emperor almost fled from Constantinople during the Nika Riots, but his wife Theodora convinced him to stay. </w:t>
        <w:br/>
        <w:br/>
        <w:t xml:space="preserve">Answer: Justinian I (accept Justinian the Great; prompt on "Justinian")  </w:t>
        <w:br/>
        <w:br/>
        <w:t>&lt;HIST, WORLD&gt;</w:t>
      </w:r>
    </w:p>
    <w:p>
      <w:r>
        <w:t>16</w:t>
      </w:r>
      <w:r>
        <w:t xml:space="preserve">. </w:t>
      </w:r>
      <w:r>
        <w:rPr>
          <w:b/>
        </w:rPr>
        <w:br/>
        <w:br/>
        <w:t>A character in this play describes himself as “constant as the North star” after being asked to repeal Cimber’s banishment, and Artemidorus writes a letter telling the title man to “come not near Casca and have an eye to Cinna.” A funeral speech in this play begins, (*)</w:t>
      </w:r>
      <w:r>
        <w:t xml:space="preserve"> “friends, Romans, countrymen, lend me your ears,” and mocks the title statesman’s killer, Brutus. FTP identify this Shakespeare tragedy about the death of a Roman emperor.</w:t>
        <w:br/>
        <w:br/>
        <w:t>ANSWER: The Tragedy of Julius Caesar</w:t>
        <w:br/>
        <w:br/>
        <w:t>&lt;LIT, BRIT&gt;</w:t>
      </w:r>
    </w:p>
    <w:p>
      <w:r>
        <w:br/>
        <w:br/>
        <w:br/>
        <w:br/>
        <w:t>This religious leader, with Henry Vane and John Wheelwright, argued for a “covenant of grace,” triggering the Antinomian Controversy. For ten points each,</w:t>
        <w:br/>
        <w:br/>
        <w:t>Name this Puritan leader who was banished from the Massachusetts Bay Colony, which she prophesied would suffer greatly.</w:t>
        <w:br/>
        <w:br/>
        <w:t>ANSWER: Anne Hutchinson (accept Anne Marbury)</w:t>
        <w:br/>
        <w:br/>
        <w:t>After being banished, Hutchinson assisted Roger Williams in the founding of this other New England colony, which is now the smallest U.S. state.</w:t>
        <w:br/>
        <w:br/>
        <w:t>ANSWER: Rhode Island and Providence Plantations</w:t>
        <w:br/>
        <w:br/>
        <w:t>Prior to the controversy, Hutchinson provided spiritual guidance in the Massachusetts Bay Colony while serving in this profession, assisting pregnant women deliver their children.</w:t>
        <w:br/>
        <w:br/>
        <w:t xml:space="preserve">ANSWER: midwife (do not accept or prompt on doctor, physician, etc.) </w:t>
        <w:br/>
        <w:br/>
        <w:t>&lt;HIST, AMER&gt;</w:t>
      </w:r>
    </w:p>
    <w:p>
      <w:r>
        <w:t>17</w:t>
      </w:r>
      <w:r>
        <w:t xml:space="preserve">. </w:t>
      </w:r>
      <w:r>
        <w:rPr>
          <w:b/>
        </w:rPr>
        <w:br/>
        <w:br/>
        <w:br/>
        <w:t>Temporary or limited versions of these buildings are known as musalla. Their qibla wall is indicated by a semi-circular mihrab. These buildings do not have icons or statues, though blue tiles decorate a famous one of these in Istanbul, which has six tall (*)</w:t>
      </w:r>
      <w:r>
        <w:t xml:space="preserve"> minarets. The Kaaba [kah-ah-bah] is found in the world's largest and oldest one of these places, the Masjid al-Haram in Mecca. For 10 points, name these places of Islamic worship. </w:t>
        <w:br/>
        <w:br/>
        <w:t xml:space="preserve">Answer: mosque (accept masjid before it is read; accept Blue Mosque or Sultan Ahmed Mosque) </w:t>
        <w:br/>
        <w:br/>
        <w:t>&lt;FA, OTHER&gt;</w:t>
      </w:r>
    </w:p>
    <w:p>
      <w:r>
        <w:br/>
        <w:br/>
        <w:br/>
        <w:br/>
        <w:t xml:space="preserve">16. Excitable cells are needed to transmit the nerve impulses of this event. For 10 points each,   </w:t>
        <w:br/>
        <w:br/>
        <w:t xml:space="preserve">[10] Name this all-or-nothing event that results from depolarization of the neuron membrane. Pufferfish venom can turn people into “zombies” by inhibiting these events. </w:t>
        <w:br/>
        <w:br/>
        <w:t xml:space="preserve">Answer: action potential </w:t>
        <w:br/>
        <w:br/>
        <w:t xml:space="preserve">[10] The influx of the sodium ion causes an action potential;  after which an outward flux of an ion of this other alkali metal with atomic symbol K. </w:t>
        <w:br/>
        <w:br/>
        <w:t xml:space="preserve">Answer: potassium </w:t>
        <w:br/>
        <w:br/>
        <w:t xml:space="preserve">[10] An action potential triggers this type of movement in muscles. Relaxation follows this movement. </w:t>
        <w:br/>
        <w:br/>
        <w:t xml:space="preserve">Answer: contraction </w:t>
        <w:br/>
        <w:br/>
        <w:t xml:space="preserve"> &lt;SCI, BIO&gt;</w:t>
      </w:r>
    </w:p>
    <w:p>
      <w:r>
        <w:t>18</w:t>
      </w:r>
      <w:r>
        <w:t xml:space="preserve">. </w:t>
      </w:r>
      <w:r>
        <w:rPr>
          <w:b/>
        </w:rPr>
        <w:br/>
        <w:br/>
        <w:br/>
        <w:t>One character in this novel hears his companions called “mule drivers” and “mud diggers.” The protagonist abandons a “tattered soldier” after a battle and allows an injury from being hit with a rifle to be mistaken for a bullet wound, the title (*)</w:t>
      </w:r>
      <w:r>
        <w:t xml:space="preserve"> mark he longs for. Jim Conklin dies refusing help in, for 10 points, this novel about Union soldier Henry Fleming, a work by Stephen Crane. </w:t>
        <w:br/>
        <w:br/>
        <w:t xml:space="preserve">Answer: The Red Badge of Courage </w:t>
        <w:br/>
        <w:br/>
        <w:t>&lt;LIT, AMER&gt;</w:t>
      </w:r>
    </w:p>
    <w:p>
      <w:r>
        <w:t xml:space="preserve"> </w:t>
        <w:br/>
        <w:br/>
        <w:br/>
        <w:br/>
        <w:t xml:space="preserve">In one scene of this novel, Lucas de Beaumanoir [boh-man-WAHR] accuses Rebecca of witchcraft. </w:t>
        <w:br/>
        <w:br/>
        <w:t xml:space="preserve">For 10 points each, </w:t>
        <w:br/>
        <w:br/>
        <w:t xml:space="preserve">[10] Identify this novel, which sees Cedric of Rotherwood banish the title knight when he falls in love with Rowena. </w:t>
        <w:br/>
        <w:br/>
        <w:t xml:space="preserve">Answer: Ivanhoe </w:t>
        <w:br/>
        <w:br/>
        <w:t xml:space="preserve">[10] Ivanhoe is a work by this author, who wrote about Frank Osbaldistone in Rob Roy. </w:t>
        <w:br/>
        <w:br/>
        <w:t xml:space="preserve">Answer: Sir Walter Scott </w:t>
        <w:br/>
        <w:br/>
        <w:t xml:space="preserve">[10] In Ivanhoe, Locksley is revealed to be this legendary Englishman who, accompanied by Friar Tuck and Little John, robs from the rich to feed the poor. </w:t>
        <w:br/>
        <w:br/>
        <w:t xml:space="preserve">Answer: Robin Hood </w:t>
        <w:br/>
        <w:br/>
        <w:t>&lt;LIT, BRIT&gt;</w:t>
      </w:r>
    </w:p>
    <w:p>
      <w:r>
        <w:t>19</w:t>
      </w:r>
      <w:r>
        <w:t xml:space="preserve">. </w:t>
      </w:r>
      <w:r>
        <w:rPr>
          <w:b/>
        </w:rPr>
        <w:br/>
        <w:br/>
        <w:t>A ridge separates this sea from the incredibly salty Garabogazkol lagoon. The Absheron Peninsula, home to numerous oil production facilities at Baku, juts into this sea. The countries of the Caucasus Mountains lie between the (*)</w:t>
      </w:r>
      <w:r>
        <w:t xml:space="preserve"> Black Sea on the west and this sea on the east. The Ural and Volga rivers flow into, for ten points, what sea north of Iran and south of Kazakhstan and Russia, the largest inland body of water in the world?</w:t>
        <w:br/>
        <w:br/>
        <w:t>ANSWER: Caspian Sea</w:t>
        <w:br/>
        <w:br/>
        <w:t>&lt;GEO, GEO&gt;</w:t>
      </w:r>
    </w:p>
    <w:p>
      <w:r>
        <w:br/>
        <w:br/>
        <w:t xml:space="preserve"> </w:t>
        <w:br/>
        <w:br/>
        <w:t xml:space="preserve">This star is the alpha star in the constellation Canis Major, and it forms the Winter Triangle with Procyon and Betelgeuse. For 10 points each, </w:t>
        <w:br/>
        <w:br/>
        <w:t xml:space="preserve">[10] Name this “dog star,” the brightest star in the night sky. </w:t>
        <w:br/>
        <w:br/>
        <w:t xml:space="preserve">Answer: Sirius A </w:t>
        <w:br/>
        <w:br/>
        <w:t xml:space="preserve">[10] Sirius is an example of this system, as it has a primary star and a companion star; Algol is another example. These systems exhibit gravitational influence within Roche lobes. </w:t>
        <w:br/>
        <w:br/>
        <w:t xml:space="preserve">Answer: binary star system </w:t>
        <w:br/>
        <w:br/>
        <w:t xml:space="preserve">[10] Sirius A can be found in this primary diagonal region of a certain diagram that relates absolute magnitude to temperature. </w:t>
        <w:br/>
        <w:br/>
        <w:t xml:space="preserve">Answer: the main sequence of the Hertzsprung-Russell diagram (prompt on "Hertzsprung-Russel diagram" or "H-R diagram" alone) </w:t>
        <w:br/>
        <w:br/>
        <w:t>&lt;SCI, OTHER&gt;</w:t>
      </w:r>
    </w:p>
    <w:p>
      <w:r>
        <w:t>20</w:t>
      </w:r>
      <w:r>
        <w:t xml:space="preserve">. </w:t>
      </w:r>
      <w:r>
        <w:rPr>
          <w:b/>
        </w:rPr>
        <w:br/>
        <w:br/>
        <w:tab/>
        <w:t>The stochastic type of these objects describe the states of Markov chains. A popular method for solving systems of linear equations works one of these objects into reduced row-echelon form. If one of these objects is (*)</w:t>
      </w:r>
      <w:r>
        <w:t xml:space="preserve"> square, its trace is simply the sum of values along a diagonal, and it has an inverse if and only if its determinant is not 0. For ten points, name this mathematical term for a rectangular array of numbers, arranged in columns and rows.</w:t>
        <w:br/>
        <w:br/>
        <w:t>ANSWER: matrix (accept matrices)</w:t>
        <w:br/>
        <w:br/>
        <w:t>&lt;SCI, OTHER&gt;</w:t>
      </w:r>
    </w:p>
    <w:p>
      <w:r>
        <w:br/>
        <w:br/>
        <w:br/>
        <w:br/>
        <w:t xml:space="preserve">This term is most often associated with Vishnu, who has had ten of them. For 10 points each: </w:t>
        <w:br/>
        <w:br/>
        <w:t xml:space="preserve">[10] Name this Hindu term for a deity's descent to Earth, as well as the form they take for that descent. </w:t>
        <w:br/>
        <w:br/>
        <w:t xml:space="preserve">Answer: avatar </w:t>
        <w:br/>
        <w:br/>
        <w:t>[10] The first avatar of Vishnu is Matsya, a giant one of these animals. In this form, he saves Manu, the first man, from the great flood.</w:t>
        <w:br/>
        <w:br/>
        <w:t xml:space="preserve">Answer: fish </w:t>
        <w:br/>
        <w:br/>
        <w:t xml:space="preserve">[10] Vishnu’s eighth avatar is this blue-skinned hero of the Bhagavad Gita, the charioteer of Arjuna who is venerated by a certain “Hare” [hah-ray] movement in the US. </w:t>
        <w:br/>
        <w:br/>
        <w:t xml:space="preserve">Answer: Krishna  </w:t>
        <w:br/>
        <w:br/>
        <w:t>&lt;RMPSS, MYTH&gt;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