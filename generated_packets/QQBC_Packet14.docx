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14</w:t>
      </w:r>
    </w:p>
    <w:p>
      <w:r>
        <w:t>1</w:t>
      </w:r>
      <w:r>
        <w:t xml:space="preserve">. </w:t>
      </w:r>
      <w:r>
        <w:rPr>
          <w:b/>
        </w:rPr>
        <w:br/>
        <w:br/>
        <w:br/>
        <w:t>In this movie, communism was “just a red herring,” and Tim Curry counts "one plus two plus two plus one" to conclude that a loaded gun is empty. The six primary characters are being blackmailed, and so all have motive to use the weapons provided by "Mr. Boddy," including a rope and a (*)</w:t>
      </w:r>
      <w:r>
        <w:t xml:space="preserve"> candlestick. For 10 points, name this movie, based on and named for a board game, which ends with Mr. Green killing the real Mr. Boddy in the hall with the revolver. </w:t>
        <w:br/>
        <w:br/>
        <w:t xml:space="preserve">Answer: Clue (do not accept Cluedo) </w:t>
        <w:br/>
        <w:br/>
        <w:t>&lt;TRASH, POP CULT&gt;</w:t>
      </w:r>
    </w:p>
    <w:p>
      <w:r>
        <w:br/>
        <w:br/>
        <w:br/>
        <w:br/>
        <w:tab/>
        <w:t>After a devastating tragedy in this novel, Billy Pilgrim hears a bird saying, “poo-tee-weet?” For ten points each,</w:t>
        <w:br/>
        <w:br/>
        <w:t>Name this work in which Billy Pilgrim is kept as a prisoner of war in an abandoned meathouse during the firebombing of Dresden, and believes that he has become “unstuck in time” and put on display in an alien Tralfamadorian zoo.</w:t>
        <w:br/>
        <w:br/>
        <w:t>ANSWER: Slaughterhouse-Five, or The Children’s Crusade: a Duty-Dance with Death</w:t>
        <w:br/>
        <w:br/>
        <w:t>Slaughterhouse-Five was written by this American author of satirical novels like Cat’s Cradle and Breakfast of Champions.</w:t>
        <w:br/>
        <w:br/>
        <w:t>ANSWER: Kurt Vonnegut, Jr.</w:t>
        <w:br/>
        <w:br/>
        <w:t>In this short story by Vonnegut, the title seven-foot-tall character escapes from prison after refusing to be handicapped to make him “average.” He is shot by Diana Moon Glampers after he frees a ballerina and dances with her on live television in this story.</w:t>
        <w:br/>
        <w:br/>
        <w:t>ANSWER: Harrison Bergeron</w:t>
        <w:br/>
        <w:br/>
        <w:t>&lt;LIT, AMER&gt;</w:t>
      </w:r>
    </w:p>
    <w:p>
      <w:r>
        <w:t>2</w:t>
      </w:r>
      <w:r>
        <w:t xml:space="preserve">. </w:t>
      </w:r>
      <w:r>
        <w:rPr>
          <w:b/>
        </w:rPr>
        <w:br/>
        <w:br/>
        <w:t>In the complex plane, a point rotates this much when its coordinate is multiplied by i. A reference angle of this size in standard position on the unit circle terminates at the point (0,1) after starting at (1,0). Two angles of this size add together to be a (*)</w:t>
      </w:r>
      <w:r>
        <w:t xml:space="preserve"> straight angle, and any two angles that sum to this size are called complementary. For ten points, name this value that describes one-fourth of a circular rotation or the size of a right angle.</w:t>
        <w:br/>
        <w:br/>
        <w:t>ANSWER: 90 degrees (accept pi over 2 radians or 100 gradians; prompt on “90” or “pi over 2” by asking “in what unit?”)</w:t>
        <w:br/>
        <w:br/>
        <w:t>&lt;SCI, OTHER&gt;</w:t>
      </w:r>
    </w:p>
    <w:p>
      <w:r>
        <w:br/>
        <w:br/>
        <w:t xml:space="preserve"> </w:t>
        <w:tab/>
        <w:t xml:space="preserve"> </w:t>
        <w:br/>
        <w:br/>
        <w:t xml:space="preserve">For 10 points each, give the following about calcium. </w:t>
        <w:br/>
        <w:br/>
        <w:t xml:space="preserve">[10] The atomic number of calcium is 20, which means an atom of calcium has 20 of these positively charged particles in its nucleus. </w:t>
        <w:br/>
        <w:br/>
        <w:t xml:space="preserve">Answer: protons </w:t>
        <w:br/>
        <w:br/>
        <w:t xml:space="preserve">[10] Calcium has this many valence electrons. It also forms a cation with this charge, which can form compounds like CaCl2 [C-A-C-L-2]. </w:t>
        <w:br/>
        <w:br/>
        <w:t xml:space="preserve">Answer: two (accept plus two, do not accept “minus two”) </w:t>
        <w:br/>
        <w:br/>
        <w:t xml:space="preserve">[10] This quantity is the amount of energy required to remove an electron from an atom. After calcium has two electrons removed, this quantity becomes very high due to a full valence shell. </w:t>
        <w:br/>
        <w:br/>
        <w:t xml:space="preserve">Answer: first ionization energy </w:t>
        <w:br/>
        <w:br/>
        <w:t>&lt;SCI, CHEM&gt;</w:t>
      </w:r>
    </w:p>
    <w:p>
      <w:r>
        <w:t>3</w:t>
      </w:r>
      <w:r>
        <w:t xml:space="preserve">. </w:t>
      </w:r>
      <w:r>
        <w:rPr>
          <w:b/>
        </w:rPr>
        <w:br/>
        <w:br/>
        <w:t>This country is home to the Turpan Water System, which collects runoff from the Flaming Mountains. Monks in this country accidentally altered the dangerous confluence of three rivers when they created a giant stone statue to bless sailors traversing it. A tomb for one leader of this country contained a (*)</w:t>
      </w:r>
      <w:r>
        <w:t xml:space="preserve"> mercury river and an army of Terracotta soldiers. The Leshan Buddha is located in, for ten points, what country, which was historically defended by its Great Wall?</w:t>
        <w:br/>
        <w:br/>
        <w:t xml:space="preserve">ANSWER: People’s Republic of China (accept Middle Kingdom; accept Zhongguo) </w:t>
        <w:br/>
        <w:br/>
        <w:t>&lt;HIST, WORLD&gt;</w:t>
      </w:r>
    </w:p>
    <w:p>
      <w:r>
        <w:br/>
        <w:br/>
        <w:br/>
        <w:br/>
        <w:tab/>
        <w:t>For ten points each, answer the following about the Horn of Africa. Cape Hafun, the easternmost point of Africa, is in this country on the Horn. ANSWER: Somalia</w:t>
        <w:br/>
        <w:br/>
        <w:t>The Gulf of Aden, north of Somalia, is connected to this sea by the Bab-el-Mandeb. This sea separates Egypt and Sudan from Saudi Arabia, and was legendarily parted by Moses.</w:t>
        <w:br/>
        <w:br/>
        <w:t>ANSWER: Red Sea</w:t>
        <w:br/>
        <w:br/>
        <w:t>Ethiopia enjoyed a coastline on the Red Sea until the independence of this country in 1993.</w:t>
        <w:br/>
        <w:br/>
        <w:t>ANSWER: Eritrea</w:t>
        <w:br/>
        <w:br/>
        <w:t>&lt;GEO, GEO&gt;</w:t>
      </w:r>
    </w:p>
    <w:p>
      <w:r>
        <w:t>4</w:t>
      </w:r>
      <w:r>
        <w:t xml:space="preserve">. </w:t>
      </w:r>
      <w:r>
        <w:rPr>
          <w:b/>
        </w:rPr>
        <w:br/>
        <w:br/>
        <w:t>This man is “eyeing the grocery boys” in the poem “A Supermarket in California.” A poem by this man lists body parts, such as “upper-arm, armpit, elbow-socket,” and he describes “drops of red / Where on the deck my Captain lies” in a poem for (*)</w:t>
      </w:r>
      <w:r>
        <w:t xml:space="preserve"> Abraham Lincoln. “I Sing the Body Electric” is by this poet, who said “I celebrate myself and sing myself.” For ten points, name this American poet whose collection Leaves of Grass includes “O Captain! My Captain!” and “Song of Myself.”</w:t>
        <w:br/>
        <w:br/>
        <w:t>ANSWER: Walt(er) Whitman</w:t>
        <w:br/>
        <w:br/>
        <w:t>&lt;LIT, AMER&gt;</w:t>
      </w:r>
    </w:p>
    <w:p>
      <w:r>
        <w:br/>
        <w:br/>
        <w:t xml:space="preserve"> </w:t>
        <w:br/>
        <w:br/>
        <w:t xml:space="preserve">This man achieved his goals using satyagraha, or the force of truth. For ten points each: </w:t>
        <w:br/>
        <w:br/>
        <w:t xml:space="preserve">[10] Name this leader who advocated nonviolence to help India achieve independence. In 1948, he was assassinated by Nathuram Godse. </w:t>
        <w:br/>
        <w:br/>
        <w:t xml:space="preserve">Answer: Mohandas Karamchand Gandhi (or Mahatma Gandhi) </w:t>
        <w:br/>
        <w:br/>
        <w:t xml:space="preserve">[10] In the early 1930s, Mahatma Gandhi fasted to gain civil rights for this lowest caste of Indian society, whom Gandhi called Harijan, or children of Vishnu. </w:t>
        <w:br/>
        <w:br/>
        <w:t xml:space="preserve">Answer: untouchables (accept Dalit) </w:t>
        <w:br/>
        <w:br/>
        <w:t xml:space="preserve">[10] Gandhi began his political activism fighting for the civil rights of Indians in this country. Until 1994, this country was the home of the system of racial segregation called apartheid. </w:t>
        <w:br/>
        <w:br/>
        <w:t xml:space="preserve">Answer: South Africa </w:t>
        <w:br/>
        <w:br/>
        <w:t>&lt;HIST, WORLD&gt;</w:t>
      </w:r>
    </w:p>
    <w:p>
      <w:r>
        <w:t>5</w:t>
      </w:r>
      <w:r>
        <w:t xml:space="preserve">. </w:t>
      </w:r>
      <w:r>
        <w:rPr>
          <w:b/>
        </w:rPr>
        <w:br/>
        <w:br/>
        <w:t>As U.S. President, this man authorized the voyage of the Great White Fleet and brokered the Treaty of Portsmouth, ending the Russo-Japanese War. This man and his son Kermit went on a lengthy African (*)</w:t>
      </w:r>
      <w:r>
        <w:t xml:space="preserve"> safari in 1909, rather than seek a third term in office. “Speak softly and carry a big stick” was a personal motto of, for ten points, what U.S. President who succeeded William McKinley, founded the Bull Moose Party, and is depicted on Mount Rushmore?</w:t>
        <w:br/>
        <w:br/>
        <w:t>ANSWER: Theodore “Teddy” Roosevelt (prompt on “Roosevelt” alone)</w:t>
        <w:br/>
        <w:br/>
        <w:t>&lt;HIST, AMER&gt;</w:t>
      </w:r>
    </w:p>
    <w:p>
      <w:r>
        <w:br/>
        <w:br/>
        <w:br/>
        <w:br/>
        <w:t>Charles Darnay is sentenced to be executed for the crimes of the Marquis St Evremonde and his family in this novel, which is set in London and Paris. For ten points each,</w:t>
        <w:br/>
        <w:br/>
        <w:t>Name this novel about the French Revolution, in which Sydney Carton’s love for Lucie prompts him to take advantage of his physical similarity to Charles and replace him at the guillotine.</w:t>
        <w:br/>
        <w:br/>
        <w:t>ANSWER: A Tale of Two Cities</w:t>
        <w:br/>
        <w:br/>
        <w:t>In A Tale of Two Cities, this woman encodes the names of those condemned to the guillotine in her knitting, and conspires to have Charles Darnay killed.</w:t>
        <w:br/>
        <w:br/>
        <w:t>ANSWER: Madame Therese Defarge (both names required; accept Therese Defarge; prompt on “Defarge”)</w:t>
        <w:br/>
        <w:br/>
        <w:t>This author of The Old Curiosity Shop and Oliver Twist wrote A Tale of Two Cities.</w:t>
        <w:br/>
        <w:br/>
        <w:t xml:space="preserve">ANSWER: Charles John Huffam Dickens </w:t>
        <w:br/>
        <w:br/>
        <w:t>&lt;LIT, BRIT&gt;</w:t>
      </w:r>
    </w:p>
    <w:p>
      <w:r>
        <w:t>6</w:t>
      </w:r>
      <w:r>
        <w:t xml:space="preserve">. </w:t>
      </w:r>
      <w:r>
        <w:rPr>
          <w:b/>
        </w:rPr>
        <w:br/>
        <w:br/>
        <w:br/>
        <w:t>This property’s constant, Ksp [K-S-P], is the product of the concentrations of ions, though the common ion effect tends to decrease this property for precipitates. This property typically increases as temperature increases for (*)</w:t>
      </w:r>
      <w:r>
        <w:t xml:space="preserve"> solids in liquids, and while silver chloride doesn’t have this property in water, a system of rules explain why most other chlorides do. For 10 points, name this property, the ability of one compound to dissolve in another. </w:t>
        <w:br/>
        <w:br/>
        <w:t xml:space="preserve">Answer: solubility (accept word forms like soluble; prompt on “miscibility” or word forms) </w:t>
        <w:br/>
        <w:br/>
        <w:t>&lt;SCI, CHEM&gt;</w:t>
      </w:r>
    </w:p>
    <w:p>
      <w:r>
        <w:br/>
        <w:br/>
        <w:br/>
        <w:br/>
        <w:t>For ten points each, answer the following about the career of Linus Pauling.</w:t>
        <w:br/>
        <w:br/>
        <w:t>[10] Pauling developed this concept, the tendency of an atom to attract electrons, by introducing one of the first scales to measure it. On that scale for this quantity, fluorine has the highest value at 3.98.</w:t>
        <w:br/>
        <w:br/>
        <w:t>ANSWER: electronegativity</w:t>
        <w:br/>
        <w:br/>
        <w:t>[10] Based on early, flawed images, Pauling proposed that DNA took this shape. Rosalind Franklin’s images, far clearer than what Pauling used, allowed Watson and Crick to announce that DNA is shaped as a double helix instead.</w:t>
        <w:br/>
        <w:br/>
        <w:t>ANSWER: triple helix</w:t>
        <w:br/>
        <w:br/>
        <w:t>[10] Pauling attacked legitimate studies done by this premier medical research center and clinic in Minnesota for not agreeing with his studies on Vitamin C.</w:t>
        <w:br/>
        <w:br/>
        <w:t>ANSWER: Mayo Clinic</w:t>
        <w:br/>
        <w:br/>
        <w:t>&lt;SCI, OTHER&gt;</w:t>
      </w:r>
    </w:p>
    <w:p>
      <w:r>
        <w:t>7</w:t>
      </w:r>
      <w:r>
        <w:t xml:space="preserve">. </w:t>
      </w:r>
      <w:r>
        <w:rPr>
          <w:b/>
        </w:rPr>
        <w:br/>
        <w:br/>
        <w:t>The eastern end of this gulf is home to Kotlin Island, on which the port city of Kronstadt was built. Tallinn lies on the southern shore of this gulf. This arm of the Baltic Sea extends east to Neva Bay and the city of St. Petersburg, and it is nestled between (*)</w:t>
      </w:r>
      <w:r>
        <w:t xml:space="preserve"> Estonia to its south and a Scandinavian country to its north. For ten points, name this European gulf whose shoreline includes its namesake country’s capital, Helsinki.</w:t>
        <w:br/>
        <w:br/>
        <w:t>ANSWER: Gulf of Finland</w:t>
        <w:br/>
        <w:br/>
        <w:t>&lt;GEO, GEO&gt;</w:t>
      </w:r>
    </w:p>
    <w:p>
      <w:r>
        <w:br/>
        <w:br/>
        <w:br/>
        <w:br/>
        <w:t>In this war, American militia were defeated at Stillman’s Run, where a future President is believed to have served in burial duty. For ten points each,</w:t>
        <w:br/>
        <w:br/>
        <w:t>[10] Name this 1832 war in which a group of Sauk warriors, called the British Band, marched through Illinois and Wisconsin trying to find a place to resettle.</w:t>
        <w:br/>
        <w:br/>
        <w:t>ANSWER: Black Hawk War</w:t>
        <w:br/>
        <w:br/>
        <w:t>[10] This 16th U.S. President served in the Black Hawk War as a captain in the Illinois militia.</w:t>
        <w:br/>
        <w:br/>
        <w:t>ANSWER: Abraham Lincoln</w:t>
        <w:br/>
        <w:br/>
        <w:t>[10] Troops under this U.S. general were prevented from assisting in the Black Hawk War by cholera. This man, known as “Old Fuss and Feathers,” was highly respected for his leadership during the Mexican-American War and his development of the Civil War’s Anaconda Plan.</w:t>
        <w:br/>
        <w:br/>
        <w:t>ANSWER: Winfield Scott</w:t>
        <w:br/>
        <w:br/>
        <w:t>&lt;HIST, AMER&gt;</w:t>
      </w:r>
    </w:p>
    <w:p>
      <w:r>
        <w:t>8</w:t>
      </w:r>
      <w:r>
        <w:t xml:space="preserve">. </w:t>
      </w:r>
      <w:r>
        <w:rPr>
          <w:b/>
        </w:rPr>
        <w:br/>
        <w:br/>
        <w:br/>
        <w:t xml:space="preserve">Clara sings that "Fish are jumpin' and the cotton is high" in this composer's song </w:t>
        <w:br/>
        <w:br/>
        <w:t xml:space="preserve">"Summertime." He included bongos and maracas in his Cuban Overture, and he wrote songs like </w:t>
        <w:br/>
        <w:br/>
        <w:t>“Embraceable You” with his brother (*)</w:t>
      </w:r>
      <w:r>
        <w:t xml:space="preserve"> Ira. He improvised the piano part at the 1924 premiere of his most famous work, a fusion of classical music and jazz. For 10 points, name this American composer of Porgy and Bess and Rhapsody in Blue. </w:t>
        <w:br/>
        <w:br/>
        <w:t xml:space="preserve">Answer: George Gershwin </w:t>
        <w:br/>
        <w:br/>
        <w:t>&lt;FA, AUDIO&gt;</w:t>
      </w:r>
    </w:p>
    <w:p>
      <w:r>
        <w:br/>
        <w:br/>
        <w:br/>
        <w:br/>
        <w:t xml:space="preserve">This man promoted Usonian architecture, and was a strong proponent of the Prairie School style. For 10 points each, </w:t>
        <w:br/>
        <w:br/>
        <w:t xml:space="preserve">[10] Name this American architect, who created the Tokyo Imperial Hotel and Robie House. </w:t>
        <w:br/>
        <w:br/>
        <w:t xml:space="preserve">Answer: Frank Lloyd Wright (accept Frank Lincoln Wright) </w:t>
        <w:br/>
        <w:br/>
        <w:t xml:space="preserve">[10] Wright cantilevered portions of this Prairie School house over a river in Pennsylvania for Edgar </w:t>
        <w:br/>
        <w:br/>
        <w:t xml:space="preserve">Kaufmann’s family. </w:t>
        <w:br/>
        <w:br/>
        <w:t xml:space="preserve">Answer: Fallingwater </w:t>
        <w:br/>
        <w:br/>
        <w:t xml:space="preserve">[10] Wright planned many of his designs from this Wisconsin studio named for a Welsh bard. He later designed a “West” studio with this name in Arizona.  </w:t>
        <w:br/>
        <w:br/>
        <w:t xml:space="preserve">Answer: Taliesin East (accept Taliesin I)  </w:t>
        <w:br/>
        <w:br/>
        <w:t>&lt;FA, OTHER&gt;</w:t>
      </w:r>
    </w:p>
    <w:p>
      <w:r>
        <w:t>9</w:t>
      </w:r>
      <w:r>
        <w:t xml:space="preserve">. </w:t>
      </w:r>
      <w:r>
        <w:rPr>
          <w:b/>
        </w:rPr>
        <w:br/>
        <w:br/>
        <w:br/>
        <w:t>Laelaps was one of these animals who always caught her prey; she was given to Europa by a love-struck Zeus. After spying on Artemis bathing, Actaeon was eaten by these animals, which he used for hunting. Upon Odysseus’ return to Ithaca, (*)</w:t>
      </w:r>
      <w:r>
        <w:t xml:space="preserve"> Argos, an animal of this type, dropped his ears and wagged his tail when he saw his master. The guard of Hades, Cerberus, is a three-headed one of, for 10 points, what kind of domestic animal? </w:t>
        <w:br/>
        <w:br/>
        <w:t xml:space="preserve">Answer: dogs </w:t>
        <w:br/>
        <w:br/>
        <w:t>&lt;RMPSS, MYTH&gt;</w:t>
      </w:r>
    </w:p>
    <w:p>
      <w:r>
        <w:br/>
        <w:br/>
        <w:br/>
        <w:br/>
        <w:tab/>
        <w:t>For ten points each, answer the following about elements in the liquid phase.</w:t>
        <w:br/>
        <w:br/>
        <w:t>This toxic metal element with symbol Hg is, like bromine, a liquid at room temperature. ANSWER: mercury</w:t>
        <w:br/>
        <w:br/>
        <w:t>This metal is a solid at room temperature but melts at just over 85 degrees; that is, it will melt in your hand. ANSWER: gallium (accept Ga)</w:t>
        <w:br/>
        <w:br/>
        <w:t>When this gas is chilled to almost -300 degrees Fahrenheit, it becomes a pale blue liquid. It was used with liquid hydrogen as fuel for the Atlas rockets.</w:t>
        <w:br/>
        <w:br/>
        <w:t>ANSWER: oxygen (accept O)</w:t>
        <w:br/>
        <w:br/>
        <w:t>&lt;SCI, CHEM&gt;</w:t>
      </w:r>
    </w:p>
    <w:p>
      <w:r>
        <w:t>10</w:t>
      </w:r>
      <w:r>
        <w:t xml:space="preserve">. </w:t>
      </w:r>
      <w:r>
        <w:rPr>
          <w:b/>
        </w:rPr>
        <w:br/>
        <w:br/>
        <w:br/>
        <w:t>The "Treaty of Peace and Amity" opened this country to trade with the United States. This country's Charter Oath sought to unify factions of the Boshin War, but nine years later, the Satsuma Rebellion failed at overthrowing the (*)</w:t>
      </w:r>
      <w:r>
        <w:t xml:space="preserve"> Emperor. In the 1945 Jewel Voice Broadcast, this country's emperor renounced his divinity and surrendered to the Allies. For 10 points, name this country, whose Emperors Meiji and Hirohito ruled from Tokyo. </w:t>
        <w:br/>
        <w:br/>
        <w:t xml:space="preserve">Answer: Japan   </w:t>
        <w:br/>
        <w:br/>
        <w:t>&lt;HIST, WORLD&gt;</w:t>
      </w:r>
    </w:p>
    <w:p>
      <w:r>
        <w:t xml:space="preserve"> </w:t>
        <w:br/>
        <w:br/>
        <w:t xml:space="preserve"> </w:t>
        <w:br/>
        <w:br/>
        <w:t xml:space="preserve">This composer of the Aeneid-inspired opera Les Troyens was commissioned by Niccolo Paganini to compose Harold in Italy. For 10 points each, </w:t>
        <w:br/>
        <w:br/>
        <w:t xml:space="preserve">[10] Name this French Romantic composer of Symphonie Fantastique. </w:t>
        <w:br/>
        <w:br/>
        <w:t xml:space="preserve">Answer: Hector Berlioz </w:t>
        <w:br/>
        <w:br/>
        <w:t xml:space="preserve">[10] Paganini was known primarily as a violin virtuoso, but he commissioned Harold in Italy from Berlioz to feature this other string instrument, slightly larger than a violin. </w:t>
        <w:br/>
        <w:br/>
        <w:t xml:space="preserve">Answer: viola </w:t>
        <w:br/>
        <w:br/>
        <w:t xml:space="preserve">[10] Paganini's commission came after he acquired a viola made by this Italian family. String instruments made by this family have a reputation for superior quality; in 2014, one of their violins, worth $5 million, was stolen in Milwaukee. </w:t>
        <w:br/>
        <w:br/>
        <w:t xml:space="preserve">Answer: Stradivarius (or Stradivari) </w:t>
        <w:br/>
        <w:br/>
        <w:t>&lt;FA, AUDIO&gt;</w:t>
      </w:r>
    </w:p>
    <w:p>
      <w:r>
        <w:t>11</w:t>
      </w:r>
      <w:r>
        <w:t xml:space="preserve">. </w:t>
      </w:r>
      <w:r>
        <w:rPr>
          <w:b/>
        </w:rPr>
        <w:br/>
        <w:br/>
        <w:br/>
        <w:t>One scholar of this religion wrote a “Book of Changes” that is one of this religion’s “Five Classics.” Followers of this religion, whose scholars include Mencius, practice respect for their ancestors and parents, otherwise known as (*)</w:t>
      </w:r>
      <w:r>
        <w:t xml:space="preserve"> filial piety. Emperors began following this religion after the decline of Legalism. For 10 points, name this philosophy based on the teachings of the Chinese author of the Analects. </w:t>
        <w:br/>
        <w:br/>
        <w:t xml:space="preserve">Answer: Confucianism </w:t>
        <w:br/>
        <w:br/>
        <w:t>&lt;RMPSS, PHIL&gt;</w:t>
      </w:r>
    </w:p>
    <w:p>
      <w:r>
        <w:t xml:space="preserve"> </w:t>
        <w:br/>
        <w:br/>
        <w:br/>
        <w:br/>
        <w:t xml:space="preserve">This man’s ten older brothers were the sons of Leah, Bilhah, and Zilpah. For 10 points each, [10] Name this Biblical son of Jacob, whose beautiful coat made his brothers jealous enough to sell him into slavery in Egypt. </w:t>
        <w:br/>
        <w:br/>
        <w:t xml:space="preserve">Answer: Joseph (accept Yosef) </w:t>
        <w:br/>
        <w:br/>
        <w:t xml:space="preserve">[10] This woman was the mother of Joseph and Benjamin, and was the sister of Jacob’s first wife, Leah. </w:t>
        <w:br/>
        <w:br/>
        <w:t xml:space="preserve">Answer: Rachel (accept Rahil) </w:t>
        <w:br/>
        <w:br/>
        <w:t xml:space="preserve">[10] To earn the right to marry Rachel, Jacob worked for this resident of Paddan Aram [pah-dahn ahrahm] for fourteen years. This man was Rachel’s father, and was the brother of Jacob’s mother, Rebecca. </w:t>
        <w:br/>
        <w:br/>
        <w:t xml:space="preserve">Answer: Laban [lay-behn] </w:t>
        <w:br/>
        <w:br/>
        <w:t xml:space="preserve"> &lt;RMPSS, REL&gt;</w:t>
      </w:r>
    </w:p>
    <w:p>
      <w:r>
        <w:t>12</w:t>
      </w:r>
      <w:r>
        <w:t xml:space="preserve">. </w:t>
      </w:r>
      <w:r>
        <w:rPr>
          <w:b/>
        </w:rPr>
        <w:br/>
        <w:br/>
        <w:br/>
        <w:t>The Farey type of these objects include only proper, reduced fractions. These objects are often described as functions with domains restricted to the natural numbers. When their terms are combined by addition, they are called (*)</w:t>
      </w:r>
      <w:r>
        <w:t xml:space="preserve"> series, and they are called “convergent” if their terms approach a limiting value. One of these that begins 0, 1, 1, 2, 3, 5, 8, 13 is named for Fibonacci. For 10 points, give this mathematical term for an ordered list of numbers. </w:t>
        <w:br/>
        <w:br/>
        <w:t xml:space="preserve">Answer: sequences (prompt on “series” before it is read) </w:t>
        <w:br/>
        <w:br/>
        <w:t>&lt;SCI, OTHER&gt;</w:t>
      </w:r>
    </w:p>
    <w:p>
      <w:r>
        <w:br/>
        <w:br/>
        <w:br/>
        <w:br/>
        <w:t>For ten points each, answer the following about the equation y equals the square root of the quantity x minus 4.</w:t>
        <w:br/>
        <w:br/>
        <w:t>If x=3, then y equals the square root of negative 1, a number often symbolized i. Thus, y is this type of non-real number.</w:t>
        <w:br/>
        <w:br/>
        <w:t>ANSWER: imaginary number (accept complex number)</w:t>
        <w:br/>
        <w:br/>
        <w:t>Within the real numbers, the value of the variable x cannot be any real number less than 4; that is, treating the equation as a function, this set includes all x values greater than or equal to 4.</w:t>
        <w:br/>
        <w:br/>
        <w:t>ANSWER: domain</w:t>
        <w:br/>
        <w:br/>
        <w:t>The graph of this equation passes through which quadrant or quadrants of the Cartesian plane?</w:t>
        <w:br/>
        <w:br/>
        <w:t>ANSWER: first quadrant only (accept Quadrant I only)</w:t>
        <w:br/>
        <w:br/>
        <w:t>&lt;SCI, OTHER&gt;</w:t>
      </w:r>
    </w:p>
    <w:p>
      <w:r>
        <w:t>13</w:t>
      </w:r>
      <w:r>
        <w:t xml:space="preserve">. </w:t>
      </w:r>
      <w:r>
        <w:rPr>
          <w:b/>
        </w:rPr>
        <w:br/>
        <w:br/>
        <w:br/>
        <w:t>A Chinese member of this family of instruments produces sound in fan yin, an yin, or san yin, depending on the position of the left hand; that instrument is the guqin chin]. The (*)</w:t>
      </w:r>
      <w:r>
        <w:t xml:space="preserve"> bouzouki is a member of this instrument family, as is an instrument sometimes played with hammers, the dulcimer. Zithers and sitars are examples from, for ten points, what family of instruments that create sound by plucking or strumming, as with guitars and violins?</w:t>
        <w:br/>
        <w:br/>
        <w:t>ANSWER: string instruments (accept chordophones; accept word forms; accept zither before mentioned)</w:t>
        <w:br/>
        <w:br/>
        <w:t>&lt;FA, AUDIO&gt;</w:t>
      </w:r>
    </w:p>
    <w:p>
      <w:r>
        <w:br/>
        <w:br/>
        <w:br/>
        <w:br/>
        <w:t>For ten points each, answer the following about the original American colonies.</w:t>
        <w:br/>
        <w:br/>
        <w:t>[10] James Oglethorpe founded this southern colony as a debtors’ prison. In its early years, it served as a buffer between more “upstanding” English colonies and Spanish Florida.</w:t>
        <w:br/>
        <w:br/>
        <w:t>ANSWER: Georgia</w:t>
        <w:br/>
        <w:br/>
        <w:t>[10] This middle colony was considered the “Lower Counties” of another colony, with which it shared a governor. This colony was the first to agree to the Declaration of Independence and is therefore considered the “first state.”</w:t>
        <w:br/>
        <w:br/>
        <w:t>ANSWER: Delaware</w:t>
        <w:br/>
        <w:br/>
        <w:t>[10] John Winthrop’s Massachusetts Bay Colony eventually split into two states: Massachusetts and this other New England state.</w:t>
        <w:br/>
        <w:br/>
        <w:t>ANSWER: Maine</w:t>
        <w:br/>
        <w:br/>
        <w:t>&lt;HIST, AMER&gt;</w:t>
      </w:r>
    </w:p>
    <w:p>
      <w:r>
        <w:t>14</w:t>
      </w:r>
      <w:r>
        <w:t xml:space="preserve">. </w:t>
      </w:r>
      <w:r>
        <w:rPr>
          <w:b/>
        </w:rPr>
        <w:br/>
        <w:br/>
        <w:t>Before this play begins, the protagonist’s husband, Allan Grey, kills himself after his wife learns he is gay. The protagonist’s boyfriends include Shep Huntleigh and Mitch Mitchell, and she is nearly raped by her brother-in-law, (*)</w:t>
      </w:r>
      <w:r>
        <w:t xml:space="preserve"> Stanley. This play is set in a New Orleans neighborhood where Stella Kowalski’s sister declares she has “always depended on the kindness of strangers.” For ten points, name this play about Blanche DuBois, written by Tennessee Williams.</w:t>
        <w:br/>
        <w:br/>
        <w:t>ANSWER: A Streetcar Named Desire</w:t>
        <w:br/>
        <w:br/>
        <w:t>&lt;LIT, AMER&gt;</w:t>
      </w:r>
    </w:p>
    <w:p>
      <w:r>
        <w:br/>
        <w:br/>
        <w:br/>
        <w:br/>
        <w:t>Many of the short stories in this collection had first been published in The Token, an annual literature book published in Boston in the early 1800s. For ten points each,</w:t>
        <w:br/>
        <w:br/>
        <w:t>[10] Name this collection by the author of Mosses from an Old Manse. This collection includes the stories “The Ambitious Guest” and “Dr Heidegger’s Experiment.”</w:t>
        <w:br/>
        <w:br/>
        <w:t>ANSWER: Twice-Told Tales</w:t>
        <w:br/>
        <w:br/>
        <w:t>Name this American author of Twice-Told Tales, who included the story “Young Goodman Brown” in the collection Mosses from an Old Manse and wrote the novel The House of the Seven Gables.</w:t>
        <w:br/>
        <w:br/>
        <w:t>ANSWER: Nathaniel Hawthorne</w:t>
        <w:br/>
        <w:br/>
        <w:t>[10] Twice-Told Tales contains this short story in which Mr Hooper, the title clergyman, hides his face to reflect the sorrow of a broken heart.</w:t>
        <w:br/>
        <w:br/>
        <w:t>ANSWER: The Minister’s Black Veil</w:t>
        <w:br/>
        <w:br/>
        <w:t>&lt;LIT, AMER&gt;</w:t>
      </w:r>
    </w:p>
    <w:p>
      <w:r>
        <w:t>15</w:t>
      </w:r>
      <w:r>
        <w:t xml:space="preserve">. </w:t>
      </w:r>
      <w:r>
        <w:rPr>
          <w:b/>
        </w:rPr>
        <w:br/>
        <w:br/>
        <w:br/>
        <w:t>The differential scanning form of this device can quantify glass transition and crystallization in polymers. Lavoisier invented one of these devices filled with ice. One of these devices operates at constant volume and can withstand very high (*)</w:t>
      </w:r>
      <w:r>
        <w:t xml:space="preserve"> pressures; that is the “bomb” type. A simple one can be constructed with a thermometer and two styrofoam cups. For 10 points, name this device commonly used to find the specific heat of a sample. </w:t>
        <w:br/>
        <w:br/>
        <w:t xml:space="preserve">Answer: calorimeter </w:t>
        <w:br/>
        <w:br/>
        <w:t>&lt;SCI, CHEM&gt;</w:t>
      </w:r>
    </w:p>
    <w:p>
      <w:r>
        <w:br/>
        <w:br/>
        <w:br/>
        <w:br/>
        <w:t>This man’s mother ran between the hills of Safa and Marwah until Allah provided a spring to save this man’s life. For ten points each,</w:t>
        <w:br/>
        <w:br/>
        <w:t>Name this prophet of Islam, the son of Hajar, who built the Ka’aba with his father.</w:t>
        <w:br/>
        <w:br/>
        <w:t>ANSWER: Ismail (accept Ishmael; accept Yishma’el)</w:t>
        <w:br/>
        <w:br/>
        <w:t>This half-brother of Ismail was the son of Sarah, who gave birth to this Jewish patriarch in her old age. This man became the father of Esau and Jacob after marrying Rebecca.</w:t>
        <w:br/>
        <w:br/>
        <w:t>ANSWER: Isaac (accept Yishak)</w:t>
        <w:br/>
        <w:br/>
        <w:t>Ismail and Isaac were both sons of this man, for whom the class of religions including Islam, Judaism, and Christianity is named.</w:t>
        <w:br/>
        <w:br/>
        <w:t>ANSWER: Ibrahim (accept Abraham; accept Abram; accept Abrahamic religions)</w:t>
        <w:br/>
        <w:br/>
        <w:t>&lt;RMPSS, REL&gt;</w:t>
      </w:r>
    </w:p>
    <w:p>
      <w:r>
        <w:t>16</w:t>
      </w:r>
      <w:r>
        <w:t xml:space="preserve">. </w:t>
      </w:r>
      <w:r>
        <w:rPr>
          <w:b/>
        </w:rPr>
        <w:br/>
        <w:br/>
        <w:br/>
        <w:t>One of these figures was represented by white foxes, turned into a giant spider to frighten a miserly old man, and was called Inari. Another one of these, Susanowo, threw a flayed horse into Amaterasu's [ah-mah-the-rah-soo's] loom. Foxes with multiple tails, called (*)</w:t>
      </w:r>
      <w:r>
        <w:t xml:space="preserve"> kitsune [kee-tsoonay], are this kind of spirit or god in Shinto religion. For 10 points, name these animistic gods of Japan. </w:t>
        <w:br/>
        <w:br/>
        <w:t xml:space="preserve">Answer: kami (accept fertility gods or fertility goddesses or other equivalents before “flayed horse” is read; prompt on "Shinto deities" or "Japanese deities" before "Shinto" is read) </w:t>
        <w:br/>
        <w:br/>
        <w:t>&lt;RMPSS, REL&gt;</w:t>
      </w:r>
    </w:p>
    <w:p>
      <w:r>
        <w:br/>
        <w:br/>
        <w:t xml:space="preserve"> </w:t>
        <w:tab/>
        <w:t xml:space="preserve"> </w:t>
        <w:br/>
        <w:br/>
        <w:t xml:space="preserve">A 2014 article in Vulture explains and defends "schlock:" overwrought, melodramatic music where "bad taste becomes great art." For 10 points each, </w:t>
        <w:br/>
        <w:br/>
        <w:t xml:space="preserve">[10] The article heaps praise on this 1981 song by Journey, even as it laughs at lyrics like "streetlight people / Livin' just to find emotion." This song was used for the iconic ending of The Sopranos' final episode, and is ranked third on Vulture’s list of the best schlock songs. </w:t>
        <w:br/>
        <w:br/>
        <w:t xml:space="preserve">Answer: Don't Stop Believin' (accept Don't Stop Believing) </w:t>
        <w:br/>
        <w:br/>
        <w:t xml:space="preserve">[10] The top spot is held by Judy Garland's 1961 performance "Over The Rainbow," which she had originally performed as Dorothy in this 1939 film.  </w:t>
        <w:br/>
        <w:br/>
        <w:t xml:space="preserve">Answer: The Wizard of Oz </w:t>
        <w:br/>
        <w:br/>
        <w:t xml:space="preserve">[10] The runner-up is 1984’s “Purple Rain,” by this Minneapolis-born rocker with his band, the Revolution. Later in his career, he changed his name a number of times. </w:t>
        <w:br/>
        <w:br/>
        <w:t xml:space="preserve">Answer: Prince Rogers Nelson (accept The Artist Formerly Known as Prince; if someone draws a reasonable Prince symbol and shows that to you, accept it. The Prince symbol is printed below for your convenience.) </w:t>
        <w:br/>
        <w:br/>
        <w:t>&lt;TRASH, POP CULT&gt;</w:t>
      </w:r>
    </w:p>
    <w:p>
      <w:r>
        <w:t>17</w:t>
      </w:r>
      <w:r>
        <w:t xml:space="preserve">. </w:t>
      </w:r>
      <w:r>
        <w:rPr>
          <w:b/>
        </w:rPr>
        <w:br/>
        <w:br/>
        <w:br/>
        <w:t>Characters in this novel go to the Malpais reservation in New Mexico, where they meet Linda, whose son remembers her relationship with Popé while watching Three Weeks in a Helicopter. This novel opens by describing the Bokanovsky process, and in this work, (*)</w:t>
      </w:r>
      <w:r>
        <w:t xml:space="preserve"> Helmholtz Watson is exiled to the Falkland Islands by Mustapha Mond. John the Savage and Bernard Marx oppose the drug Soma in, for 10 points, what dystopian novel by Aldous Huxley? </w:t>
        <w:br/>
        <w:br/>
        <w:t xml:space="preserve">Answer: Brave New World </w:t>
        <w:br/>
        <w:br/>
        <w:t>&lt;LIT, BRIT&gt;</w:t>
      </w:r>
    </w:p>
    <w:p>
      <w:r>
        <w:br/>
        <w:br/>
        <w:br/>
        <w:br/>
        <w:t>The Salat for this day is generally offered in a large, open hall or field and can only be performed in congregation. For ten points each,</w:t>
        <w:br/>
        <w:br/>
        <w:t>[10] Name this lavish celebration in Islam. This first day of the month of Shawwul marks the end of Ramadan.</w:t>
        <w:br/>
        <w:br/>
        <w:t>ANSWER: Eid al-Fitr (prompt on “Eid” alone)</w:t>
        <w:br/>
        <w:br/>
        <w:t>[10] Eid al-Fitr ends the month of Ramadan, during which Muslims perform this action from sunrise to sunset. Very young, old, ill, and pregnant people may pay a fidyah instead of performing this action, since the loss of nutrients could harm their health.</w:t>
        <w:br/>
        <w:br/>
        <w:t>ANSWER: fasting (accept Sawm; accept descriptions like not eating or abstaining from food and/or drink)</w:t>
        <w:br/>
        <w:br/>
        <w:t>[10] The dates for Ramadan move from year to year because the Islamic calendar is based on this system, causing the Islamic calendar to fall about ten days behind the Gregorian calendar each year.</w:t>
        <w:br/>
        <w:br/>
        <w:t>ANSWER: lunar calendar (accept descriptions like movements of the moon)</w:t>
        <w:br/>
        <w:br/>
        <w:t>&lt;RMPSS, REL&gt;</w:t>
      </w:r>
    </w:p>
    <w:p>
      <w:r>
        <w:t>18</w:t>
      </w:r>
      <w:r>
        <w:t xml:space="preserve">. </w:t>
      </w:r>
      <w:r>
        <w:rPr>
          <w:b/>
        </w:rPr>
        <w:br/>
        <w:br/>
        <w:br/>
        <w:t>In this leader's farewell address, he noted that, until World War II, "American makers of plowshares could [...] make swords as well." He used the Army to desegregate Central High School in Little Rock, and he was inspired by the Autobahn to develop the national (*)</w:t>
      </w:r>
      <w:r>
        <w:t xml:space="preserve"> Interstate system. This Supreme Commander of the Allied Forces led the invasion of Normandy on D-Day. For 10 points, name this general who served as U.S. President following Harry Truman. </w:t>
        <w:br/>
        <w:br/>
        <w:t xml:space="preserve">Answer: Dwight David Eisenhower </w:t>
        <w:br/>
        <w:br/>
        <w:t>&lt;HIST, AMER&gt;</w:t>
      </w:r>
    </w:p>
    <w:p>
      <w:r>
        <w:t xml:space="preserve"> </w:t>
        <w:br/>
        <w:br/>
        <w:br/>
        <w:br/>
        <w:t xml:space="preserve">The inverse of this quantity is electrical conductance, and a Wheatstone bridge can be used to find unknown values of this quantity. For 10 points each, </w:t>
        <w:br/>
        <w:br/>
        <w:t xml:space="preserve">[10] Name this quantity, measured in Ohms, that describes how much a circuit element will oppose the flow of current. Answer: resistance </w:t>
        <w:br/>
        <w:br/>
        <w:t xml:space="preserve">[10] In this circuit setup, the equivalent resistance is equal to the sum of the individual resistances, in contrast with the more complicated parallel circuit. </w:t>
        <w:br/>
        <w:br/>
        <w:t xml:space="preserve">Answer: series circuit </w:t>
        <w:br/>
        <w:br/>
        <w:t xml:space="preserve">[10] When discharging, this type of circuit will exponentially lose charge and current. It contains only resistors and capacitors, and the time constant equals resistance times capacitance. </w:t>
        <w:br/>
        <w:br/>
        <w:t xml:space="preserve">Answer: RC circuit </w:t>
        <w:br/>
        <w:br/>
        <w:t>&lt;SCI, PHYS&gt;</w:t>
      </w:r>
    </w:p>
    <w:p>
      <w:r>
        <w:t>19</w:t>
      </w:r>
      <w:r>
        <w:t xml:space="preserve">. </w:t>
      </w:r>
      <w:r>
        <w:rPr>
          <w:b/>
        </w:rPr>
        <w:t xml:space="preserve"> </w:t>
        <w:br/>
        <w:br/>
        <w:t>One type of this quantity is calculated by taking the square root of two times the gravitational constant times the mass of a planet divided by the distance between the object and the planet. That calculation finds the amount of this quantity needed to (*)</w:t>
      </w:r>
      <w:r>
        <w:t xml:space="preserve"> escape a planet’s gravitational pull. Objects in free fall accelerate until they reach the terminal type of, for ten points, what vector quantity that describes speed in a direction?</w:t>
        <w:br/>
        <w:br/>
        <w:t>ANSWER: velocity (accept escape velocity or terminal velocity; prompt on speed before read)</w:t>
        <w:br/>
        <w:br/>
        <w:t>&lt;SCI, PHYS&gt;</w:t>
      </w:r>
    </w:p>
    <w:p>
      <w:r>
        <w:br/>
        <w:br/>
        <w:br/>
        <w:br/>
        <w:t xml:space="preserve">Bridges are often important military objectives, as they can create chokepoints to slow an army's advance or retreat. For 10 points each, </w:t>
        <w:br/>
        <w:br/>
        <w:t xml:space="preserve">[10] In 312 CE, Constantine I soundly defeated Maxentius at the Battle of the Milvian Bridge, which spans this major river of Rome. Maxentius drowned in this river's waters during the battle. </w:t>
        <w:br/>
        <w:br/>
        <w:t xml:space="preserve">Answer: Tiber River </w:t>
        <w:br/>
        <w:br/>
        <w:t xml:space="preserve">[10] A month before the 1066 Battle of Hastings, Harald Hardrada was killed by Harold Godwinson's army at this battle on the River Terwent. </w:t>
        <w:br/>
        <w:br/>
        <w:t xml:space="preserve">Answer: Battle of Stamford Bridge </w:t>
        <w:br/>
        <w:br/>
        <w:t xml:space="preserve">[10] In 1297, this kingdom defended its freedom at Stirling Bridge by routing a surrounded English army. This kingdom's forces at Stirling Bridge were led by Andrew Moray and William Wallace. </w:t>
        <w:br/>
        <w:br/>
        <w:t xml:space="preserve">Answer: Kingdom of Scotland </w:t>
        <w:br/>
        <w:br/>
        <w:t>&lt;HIST, EURO&gt;</w:t>
      </w:r>
    </w:p>
    <w:p>
      <w:r>
        <w:t>20</w:t>
      </w:r>
      <w:r>
        <w:t xml:space="preserve">. </w:t>
      </w:r>
      <w:r>
        <w:rPr>
          <w:b/>
        </w:rPr>
        <w:br/>
        <w:br/>
        <w:t>This author wrote about the Abraham Lincoln and her crew members Conseil, Ned Land, and Pierre Arronax. In one work by this man, Phileas Fogg and (*)</w:t>
      </w:r>
      <w:r>
        <w:t xml:space="preserve"> Passepartout [pass-par-too] win a bet by completing the title action. Another of his novels centers on the submarine Nautilus and Captain Nemo. For 10 points, identify this author of Around the World in 80 Days and 20,000 Leagues Under the Sea. </w:t>
        <w:br/>
        <w:br/>
        <w:t xml:space="preserve">Answer: Jules Gabriel Verne </w:t>
        <w:br/>
        <w:br/>
        <w:t>&lt;LIT, BRIT&gt;</w:t>
      </w:r>
    </w:p>
    <w:p>
      <w:r>
        <w:br/>
        <w:br/>
        <w:t xml:space="preserve">  </w:t>
        <w:br/>
        <w:br/>
        <w:t xml:space="preserve">Identify the following short story writers, for 10 points each. </w:t>
        <w:br/>
        <w:br/>
        <w:t xml:space="preserve">[10] This Argentine author collected stories like “The Library of Babel” and “The Garden of Forking Paths” in Ficciones [FIK-see-oh-nays]. </w:t>
        <w:br/>
        <w:br/>
        <w:t xml:space="preserve">Answer: Jorge (Francisco Isidoro) Luis Borges [HOR-hay loo-EES BOR-hays] </w:t>
        <w:br/>
        <w:br/>
        <w:t xml:space="preserve">[10] This Russian author wrote about Akaky Akakievich's [ah-kah-kee ah-kah-kyah-vich's] death in “The </w:t>
        <w:br/>
        <w:br/>
        <w:t xml:space="preserve">Overcoat” and about a runaway body part belonging to Major Kovalyov in “The Nose.” </w:t>
        <w:br/>
        <w:br/>
        <w:t xml:space="preserve">Answer: Nikolai Vasilevich Gogol </w:t>
        <w:br/>
        <w:br/>
        <w:t xml:space="preserve">[10] This French author of “Ball of Fat” wrote of Madame Loisel’s [lwah-ZELL’s] struggle to replace a worthless piece of jewellery of Madame Forestier [foh-reh-stee-AY] in “The Necklace.” </w:t>
        <w:br/>
        <w:br/>
        <w:t xml:space="preserve">Answer: (Henri René Albert) Guy de Maupassant </w:t>
        <w:br/>
        <w:br/>
        <w:t>&lt;LIT, EURO&gt;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