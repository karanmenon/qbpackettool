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6</w:t>
      </w:r>
    </w:p>
    <w:p>
      <w:r>
        <w:t>1</w:t>
      </w:r>
      <w:r>
        <w:t xml:space="preserve">. </w:t>
      </w:r>
      <w:r>
        <w:rPr>
          <w:b/>
        </w:rPr>
        <w:t>To oppose this ruler, Clement VII [“the 7th”] organized the League of Cognac, resulting in this ruler's mutinous troops sacking Rome.  He and the Schmalkaldic [shmawl-“CALL”-dik] League signed the Peace of Augsburg, allowing German princes to choose the religion of their realms.  This emperor pushed for the Council of (*)</w:t>
      </w:r>
      <w:r>
        <w:t xml:space="preserve"> Trent and presided over the Diet of Worms.  For 10 points—name this Habsburg king of Spain and Holy Roman Emperor who abdicated in 1556.</w:t>
        <w:br/>
        <w:br/>
        <w:tab/>
        <w:tab/>
        <w:tab/>
        <w:t>answer:</w:t>
        <w:tab/>
        <w:t>Charles V [“the fifth”] (or Charles I of Spain or Carlos I; prompt on “Charles”; do not accept or prompt on “Charles I”)</w:t>
        <w:br/>
        <w:br/>
        <w:tab/>
        <w:tab/>
        <w:tab/>
        <w:t>&lt;HIST, EURO&gt;</w:t>
      </w:r>
    </w:p>
    <w:p>
      <w:r>
        <w:t>1.</w:t>
        <w:tab/>
        <w:t>For 10 points each—answer the following about events that happened in 1492:</w:t>
        <w:br/>
        <w:br/>
        <w:tab/>
        <w:tab/>
        <w:tab/>
        <w:t>A.</w:t>
        <w:tab/>
        <w:t>On behalf of the “Catholic Monarchs,” Ferdinand and Isabella, this Genoese [JEN-oh-eez] explorer landed in the New World in 1492.</w:t>
        <w:br/>
        <w:br/>
        <w:tab/>
        <w:tab/>
        <w:tab/>
        <w:t>answer:</w:t>
        <w:tab/>
        <w:t>Christopher Columbus (or Cristoforo Colombo or Cristóbal Colón)</w:t>
        <w:br/>
        <w:br/>
        <w:tab/>
        <w:tab/>
        <w:tab/>
        <w:t>B.</w:t>
        <w:tab/>
        <w:t>Earlier in 1492, Ferdinand and Isabella had captured the city of Granada, completing this centuries-long period of Christian campaigns against Muslim rule in the Iberian Peninsula.</w:t>
        <w:br/>
        <w:br/>
        <w:tab/>
        <w:tab/>
        <w:tab/>
        <w:t>answer:</w:t>
        <w:tab/>
        <w:t>Reconquista [ray-kohn-KEES-tah]</w:t>
        <w:br/>
        <w:br/>
        <w:tab/>
        <w:tab/>
        <w:tab/>
        <w:t>C.</w:t>
        <w:tab/>
        <w:t>Also in 1492, this member of the Borgia family was elected pope; his children included Lucrezia [loo-KRET-see-uh] and Cesare Borgia [chay-ZAR-ay BOR-juh].  Give either his birth name or his papal name.</w:t>
        <w:br/>
        <w:br/>
        <w:tab/>
        <w:tab/>
        <w:tab/>
        <w:t>answer:</w:t>
        <w:tab/>
        <w:t>Alexander VI [“the 6th”] (or Rodrigo Borgia or Roderic Borgia; prompt on “Alexander”)</w:t>
        <w:br/>
        <w:br/>
        <w:tab/>
        <w:tab/>
        <w:tab/>
        <w:t>&lt;HIST, EURO&gt;</w:t>
      </w:r>
    </w:p>
    <w:p>
      <w:r>
        <w:t>2</w:t>
      </w:r>
      <w:r>
        <w:t xml:space="preserve">. </w:t>
      </w:r>
      <w:r>
        <w:rPr>
          <w:b/>
        </w:rPr>
        <w:t>In a 2015 letter asking for asylum in France, this person said he has five and a half square meters of working space and no access to open air or sunshine.  The U.N. Working Group on Arbitrary Detention agreed with this assessment in February 2016.  This person resides in (*)</w:t>
      </w:r>
      <w:r>
        <w:t xml:space="preserve"> Ecuador's embassy in London to avoid extradition to Sweden to face sexual assault charges.  For 10 points—name this Australian founder of Wikileaks.</w:t>
        <w:br/>
        <w:br/>
        <w:tab/>
        <w:tab/>
        <w:tab/>
        <w:t>answer:</w:t>
        <w:tab/>
        <w:t>Julian Assange [uh-SAHNZH]</w:t>
        <w:br/>
        <w:br/>
        <w:tab/>
        <w:tab/>
        <w:tab/>
        <w:t>&lt;CE, CE&gt;</w:t>
      </w:r>
    </w:p>
    <w:p>
      <w:r>
        <w:t>4.  For any two positive integers a and b, consider the set of all integers x such that when a and b are both divided by x, neither leaves any remainder.  For 10 points each—</w:t>
        <w:br/>
        <w:br/>
        <w:tab/>
        <w:tab/>
        <w:tab/>
        <w:br/>
        <w:br/>
        <w:tab/>
        <w:tab/>
        <w:tab/>
        <w:t>This name is given to the largest x in that set.</w:t>
        <w:br/>
        <w:br/>
        <w:tab/>
        <w:tab/>
        <w:tab/>
        <w:t>greatest common divisor (of a and b) or greatest common factor (of a and b) or gcd(a,b) or gcf(a,b) (accept highest or largest in place of greatest; do not accept or prompt on answers that contain “denominator”)</w:t>
        <w:br/>
        <w:br/>
        <w:tab/>
        <w:tab/>
        <w:tab/>
        <w:t>If the greatest common divisor of a and b is n, then in terms of n, what is the greatest common divisor of a [pause] and ”b plus 1”?</w:t>
        <w:br/>
        <w:br/>
        <w:tab/>
        <w:tab/>
        <w:tab/>
        <w:t>1 [No number (except 1) that divides b can divide b plus 1, so no number (except 1) that divided a and b can divide a and b + 1.]</w:t>
        <w:br/>
        <w:br/>
        <w:tab/>
        <w:tab/>
        <w:tab/>
        <w:t>Dividing the product of two numbers by their greatest common divisor gives this other function of those numbers.  It is abbreviated “LCM.”</w:t>
        <w:br/>
        <w:br/>
        <w:tab/>
        <w:tab/>
        <w:tab/>
        <w:t>least common multiple (or lowest common multiple; accept denominator in place of multiple)</w:t>
        <w:br/>
        <w:br/>
        <w:tab/>
        <w:tab/>
        <w:tab/>
        <w:t>&lt;SCI, OTHER&gt;</w:t>
      </w:r>
    </w:p>
    <w:p>
      <w:r>
        <w:t>3</w:t>
      </w:r>
      <w:r>
        <w:t xml:space="preserve">. </w:t>
      </w:r>
      <w:r>
        <w:rPr>
          <w:b/>
        </w:rPr>
        <w:t>One character in this novel is ordered to pay a $6 fine after the Italian immigrant Julio [HOO-lee-oh] accuses him of kidnapping.  Another character in this novel, who is said to smell “like trees,” is scolded for wearing muddy underwear as she is put to bed by the maid Dilsey.  Quentin becomes obsessed with the sexual behavior of his sister Caddy in this novel about the (*)</w:t>
      </w:r>
      <w:r>
        <w:t xml:space="preserve"> Compsons.  For 10 points—name this novel by William Faulkner.</w:t>
        <w:br/>
        <w:br/>
        <w:tab/>
        <w:tab/>
        <w:tab/>
        <w:t>answer:</w:t>
        <w:tab/>
        <w:t>The Sound and the Fury</w:t>
        <w:br/>
        <w:br/>
        <w:tab/>
        <w:tab/>
        <w:tab/>
        <w:t>&lt;LIT, AMER&gt;</w:t>
      </w:r>
    </w:p>
    <w:p>
      <w:r>
        <w:t>9.</w:t>
        <w:tab/>
        <w:t>After being dismissed from the Royal Navy, Thomas Cochrane took command of this country's navy.  For 10 points each—</w:t>
        <w:br/>
        <w:br/>
        <w:tab/>
        <w:tab/>
        <w:tab/>
        <w:t>A.</w:t>
        <w:tab/>
        <w:t>Name this country that secured its independence from Spain despite a feud between rebel leaders José Carrera [ho-SAY cah-RARE-ah] and Bernardo O'Higgins.</w:t>
        <w:br/>
        <w:br/>
        <w:tab/>
        <w:tab/>
        <w:tab/>
        <w:t>answer:</w:t>
        <w:tab/>
        <w:t>(Republic of) Chile [CHEE-lay] (or República de Chile)</w:t>
        <w:br/>
        <w:br/>
        <w:tab/>
        <w:tab/>
        <w:tab/>
        <w:t>B.</w:t>
        <w:tab/>
        <w:t>The Chilean navy helped this Argentine general begin the liberation of Peru.</w:t>
        <w:br/>
        <w:br/>
        <w:tab/>
        <w:tab/>
        <w:tab/>
        <w:t>answer:</w:t>
        <w:tab/>
        <w:t>José de San Martín [hoh-SAY day SAN mar-TEEN] (or José Francisco de San Martín y Matorras)</w:t>
        <w:br/>
        <w:br/>
        <w:tab/>
        <w:tab/>
        <w:tab/>
        <w:t>C.</w:t>
        <w:tab/>
        <w:t>San Martín met Simon Bolívar [see-MOHN boh-LEE-var] in Guayaquil [GWYE-ah-KEEL], now the most populous city in this country.  The Battle of Pichincha [pee-CHEEN-chuh] took place near this country's capital of Quito [KEE-toh].</w:t>
        <w:br/>
        <w:br/>
        <w:tab/>
        <w:tab/>
        <w:tab/>
        <w:t>answer:</w:t>
        <w:tab/>
        <w:t>(Republic of) Ecuador (or República del Ecuador)</w:t>
        <w:br/>
        <w:br/>
        <w:tab/>
        <w:tab/>
        <w:tab/>
        <w:t>&lt;HIST, WORLD&gt;</w:t>
      </w:r>
    </w:p>
    <w:p>
      <w:r>
        <w:t>4</w:t>
      </w:r>
      <w:r>
        <w:t xml:space="preserve">. </w:t>
      </w:r>
      <w:r>
        <w:rPr>
          <w:b/>
        </w:rPr>
        <w:t>This leader ordered the death of the priest Janani Luwum [juh-NAH-nee luh-WOOM].  Israeli commando Yonatan Netanyahu [yoh-uh-TAHN net-ahn-YAH-hoo] was killed during Operation Thunderbolt in this man's country.  This man, who overthrew Milton Obote [oh-BOH-tay], was himself deposed in an invasion ordered by Julius Nyerere [ny-RARE-ay] of neighboring (*)</w:t>
      </w:r>
      <w:r>
        <w:t xml:space="preserve"> Tanzania.  Palestinian hijackers landed at Entebbe [en-TEB-ee] Airport during the rule of—for 10 points—what 20th-century dictator of Uganda?</w:t>
        <w:br/>
        <w:br/>
        <w:tab/>
        <w:tab/>
        <w:tab/>
        <w:t>answer:</w:t>
        <w:tab/>
        <w:t>Idi Amin [EE-dee ah-MEEN] (Dada)</w:t>
        <w:br/>
        <w:br/>
        <w:tab/>
        <w:tab/>
        <w:tab/>
        <w:t>&lt;HIST, WORLD&gt;</w:t>
      </w:r>
    </w:p>
    <w:p>
      <w:r>
        <w:t>6.</w:t>
        <w:tab/>
        <w:t>The White Pass connected the town of Skagway to the headwaters of this river.  For 10 points each—</w:t>
        <w:br/>
        <w:br/>
        <w:tab/>
        <w:tab/>
        <w:tab/>
        <w:t>A.</w:t>
        <w:tab/>
        <w:t>Name this river that flows through Alaska and a namesake territory in northwest Canada.</w:t>
        <w:br/>
        <w:br/>
        <w:tab/>
        <w:tab/>
        <w:tab/>
        <w:t>answer:</w:t>
        <w:tab/>
        <w:t>Yukon River</w:t>
        <w:br/>
        <w:br/>
        <w:tab/>
        <w:tab/>
        <w:tab/>
        <w:t>B.</w:t>
        <w:tab/>
        <w:t>This tributary of the Yukon was the site of a namesake gold rush in the late 19th century.</w:t>
        <w:br/>
        <w:br/>
        <w:tab/>
        <w:tab/>
        <w:tab/>
        <w:t>answer:</w:t>
        <w:tab/>
        <w:t>Klondike River</w:t>
        <w:br/>
        <w:br/>
        <w:tab/>
        <w:tab/>
        <w:tab/>
        <w:t>C.</w:t>
        <w:tab/>
        <w:t>The Klondike Gold Rush came to an end after a new gold rush occurred around this Alaskan town on the Seward Peninsula.  Today, it's the endpoint of the Iditarod [“eye”-DIT-uh-rahd] sled dog race.</w:t>
        <w:br/>
        <w:br/>
        <w:tab/>
        <w:tab/>
        <w:tab/>
        <w:t>answer:</w:t>
        <w:tab/>
        <w:t>Nome</w:t>
        <w:br/>
        <w:br/>
        <w:tab/>
        <w:tab/>
        <w:tab/>
        <w:t>&lt;GEO, GEO&gt;</w:t>
      </w:r>
    </w:p>
    <w:p>
      <w:r>
        <w:t>5</w:t>
      </w:r>
      <w:r>
        <w:t xml:space="preserve">. </w:t>
      </w:r>
      <w:r>
        <w:rPr>
          <w:b/>
        </w:rPr>
        <w:t>This scientific breakthrough is achieved by the “Box” accidentally invented by the scientists in the movie Primer.  It is necessary to perform this action to save humpback whales in Star Trek IV, [“four”] and it is made possible with “1.21 gigawatts [JIG-uh-“watts”] of power” and a (*)</w:t>
      </w:r>
      <w:r>
        <w:t xml:space="preserve"> DeLorean in a 1985 film starring Michael J. Fox.  For 10 points—name this type of journey that underlies the films Looper and Back to the Future.</w:t>
        <w:br/>
        <w:br/>
        <w:tab/>
        <w:tab/>
        <w:tab/>
        <w:t>answer:</w:t>
        <w:tab/>
        <w:t>time travel (accept journeying through time and similar answers that mention time and the notion of a trip; accept similar answers specific to the future until “humpback”; do not accept or prompt on answers specific to the past)</w:t>
        <w:br/>
        <w:br/>
        <w:tab/>
        <w:tab/>
        <w:tab/>
        <w:t>&lt;TRASH, POP CULT&gt;</w:t>
      </w:r>
    </w:p>
    <w:p>
      <w:r>
        <w:t>4.</w:t>
        <w:tab/>
        <w:t>This combat simulator is the sequel to Frontier: First Encounters.  For 10 points each—</w:t>
        <w:br/>
        <w:br/>
        <w:tab/>
        <w:tab/>
        <w:tab/>
        <w:t>A.</w:t>
        <w:tab/>
        <w:t>Name this 2014 and 2015 massively multiplayer online game, in which players pilot spaceships across an open world galaxy.</w:t>
        <w:br/>
        <w:br/>
        <w:tab/>
        <w:tab/>
        <w:tab/>
        <w:t>answer:</w:t>
        <w:tab/>
        <w:t>Elite: Dangerous (prompt on “Elite”)</w:t>
        <w:br/>
        <w:br/>
        <w:tab/>
        <w:tab/>
        <w:tab/>
        <w:t>B.</w:t>
        <w:tab/>
        <w:t>Elite: Dangerous is compatible with this virtual reality head-mounted device developed by Oculus.</w:t>
        <w:br/>
        <w:br/>
        <w:tab/>
        <w:tab/>
        <w:tab/>
        <w:t>answer:</w:t>
        <w:tab/>
        <w:t>Oculus Rift (accept The Rift)</w:t>
        <w:br/>
        <w:br/>
        <w:tab/>
        <w:tab/>
        <w:tab/>
        <w:t>C.</w:t>
        <w:tab/>
        <w:t>In Elite: Dangerous, the three factions are the Federation, the Alliance, and a third group known by this general term.  Palpatine [PAL-puh-teen] is the leader of a “Galactic” one in Star Wars: Battlefront.</w:t>
        <w:br/>
        <w:br/>
        <w:tab/>
        <w:tab/>
        <w:tab/>
        <w:t>answer:</w:t>
        <w:tab/>
        <w:t>Empire (accept Galactic Empire)</w:t>
        <w:br/>
        <w:br/>
        <w:tab/>
        <w:tab/>
        <w:tab/>
        <w:t>&lt;TRASH, POP CULT&gt;</w:t>
      </w:r>
    </w:p>
    <w:p>
      <w:r>
        <w:t>6</w:t>
      </w:r>
      <w:r>
        <w:t xml:space="preserve">. </w:t>
      </w:r>
      <w:r>
        <w:rPr>
          <w:b/>
        </w:rPr>
        <w:t>In the early 20th century, Jacobus Kapteyn [KAP-tyne] theorized that this object's shape was a flattened disc with a radius of approximately 8,500 parsecs [PAR-seks].  This object, the second largest member of the Local Group, is orbited by both the Large and Small Magellanic Clouds. (*)</w:t>
      </w:r>
      <w:r>
        <w:t xml:space="preserve"> Andromeda [ann-DRAH-meh-duh] is on a collision course with—for 10 points—what barred spiral galaxy whose stars include Rigel [RYE-jel] and the Sun?</w:t>
        <w:br/>
        <w:br/>
        <w:tab/>
        <w:tab/>
        <w:tab/>
        <w:t>answer:</w:t>
        <w:tab/>
        <w:t>Milky Way</w:t>
        <w:br/>
        <w:br/>
        <w:tab/>
        <w:tab/>
        <w:tab/>
        <w:t>&lt;SCI, OTHER&gt;</w:t>
      </w:r>
    </w:p>
    <w:p>
      <w:r>
        <w:t>9. A brass player who encounters the instruction con sordino [kawn “SOAR”-dee-noh] will insert one of these things into their instrument's bell.  For 10 points each—</w:t>
        <w:br/>
        <w:br/>
        <w:tab/>
        <w:tab/>
        <w:tab/>
        <w:br/>
        <w:br/>
        <w:tab/>
        <w:tab/>
        <w:tab/>
        <w:t>Name these musical accessories used to partially muffle or dampen an instrument's sound.</w:t>
        <w:br/>
        <w:br/>
        <w:tab/>
        <w:tab/>
        <w:tab/>
        <w:t>Mutes</w:t>
        <w:br/>
        <w:br/>
        <w:tab/>
        <w:tab/>
        <w:tab/>
        <w:t>Trumpet and trombone players often use these common household implements as a type of mute, holding one over the bell while opening and closing it to create a distinctive “talking” sound.</w:t>
        <w:br/>
        <w:br/>
        <w:tab/>
        <w:tab/>
        <w:tab/>
        <w:t>(toilet) plunger [A trombone with a plunger mute was used to create the “mwah-mwah” adult voice effects in the Peanuts animated specials.]</w:t>
        <w:br/>
        <w:br/>
        <w:tab/>
        <w:tab/>
        <w:tab/>
        <w:t>Players of this brass instrument can create its ”stopped” sound either by using a specially-designed mute, or by using their hand to completely close off the bell.</w:t>
        <w:br/>
        <w:br/>
        <w:tab/>
        <w:tab/>
        <w:tab/>
        <w:t>French horn (or orchestral horn or horn in F; accept stopped horn; do not accept or prompt on “natural horn”)</w:t>
        <w:br/>
        <w:br/>
        <w:tab/>
        <w:tab/>
        <w:tab/>
        <w:t>&lt;FA, AUDIO&gt;</w:t>
      </w:r>
    </w:p>
    <w:p>
      <w:r>
        <w:t>7</w:t>
      </w:r>
      <w:r>
        <w:t xml:space="preserve">. </w:t>
      </w:r>
      <w:r>
        <w:rPr>
          <w:b/>
        </w:rPr>
        <w:t>This city was the site of the Massacre of the Latins.  It served as the capital of the Empire of Romania before it was reconquered by Michael VIII Palaeologus [“Michael the eighth” pay-lee-uh-LOH-guss].  The Doge of Venice, Enrico Dandolo, ordered this city to be sacked in the (*)</w:t>
      </w:r>
      <w:r>
        <w:t xml:space="preserve"> Fourth Crusade.  The victor of the Battle of Milvian Bridge chose this city to be the capital of the Eastern Roman Empire.  For 10 points—name this capital city of the Byzantine Empire.</w:t>
        <w:br/>
        <w:br/>
        <w:tab/>
        <w:tab/>
        <w:tab/>
        <w:t>answer:</w:t>
        <w:tab/>
        <w:t>Constantinople (prompt on “Byzantium” before “Byzantine”; do not accept or prompt on “Istanbul”) [Milvian Bridge was won by Constantine the Great, the namesake of the city.]</w:t>
        <w:br/>
        <w:br/>
        <w:tab/>
        <w:tab/>
        <w:tab/>
        <w:t>&lt;HIST, EURO&gt;</w:t>
      </w:r>
    </w:p>
    <w:p>
      <w:r>
        <w:t>4.</w:t>
        <w:tab/>
        <w:t>In this play, Maggie claims “victory” for the title creature is “just staying on” the title surface.  For 10 points each—</w:t>
        <w:br/>
        <w:br/>
        <w:tab/>
        <w:tab/>
        <w:tab/>
        <w:t>A.</w:t>
        <w:tab/>
        <w:t>Name this play in which Big Daddy Pollitt learns that his illness, which he has been told is a ”spastic colon,” is actually terminal cancer.</w:t>
        <w:br/>
        <w:br/>
        <w:tab/>
        <w:tab/>
        <w:tab/>
        <w:t>answer:</w:t>
        <w:tab/>
        <w:t>Cat on a Hot Tin Roof</w:t>
        <w:br/>
        <w:br/>
        <w:tab/>
        <w:tab/>
        <w:tab/>
        <w:t>B.</w:t>
        <w:tab/>
        <w:t>Maggie is married to this former football star, who repeatedly complains that he hasn't drunk enough to make his brain “click.”</w:t>
        <w:br/>
        <w:br/>
        <w:tab/>
        <w:tab/>
        <w:tab/>
        <w:t>answer:</w:t>
        <w:tab/>
        <w:t>Brick Pollitt (prompt on “Pollitt”)</w:t>
        <w:br/>
        <w:br/>
        <w:tab/>
        <w:tab/>
        <w:tab/>
        <w:t>C.</w:t>
        <w:tab/>
        <w:t>This playwright of Cat on a Hot Tin Roof wrote about Laura's collection of figurines in The Glass Menagerie [meh-NAZH-uh-ree].</w:t>
        <w:br/>
        <w:br/>
        <w:tab/>
        <w:tab/>
        <w:tab/>
        <w:t>answer:</w:t>
        <w:tab/>
        <w:t>Tennessee Williams (or Thomas (Lanier) Williams (III))</w:t>
        <w:br/>
        <w:br/>
        <w:tab/>
        <w:tab/>
        <w:tab/>
        <w:t>&lt;LIT, AMER&gt;</w:t>
      </w:r>
    </w:p>
    <w:p>
      <w:r>
        <w:t>8</w:t>
      </w:r>
      <w:r>
        <w:t xml:space="preserve">. </w:t>
      </w:r>
      <w:r>
        <w:rPr>
          <w:b/>
        </w:rPr>
        <w:t>In one story by this author, the cries of a parrot named Loulou are the only sounds that the deaf maid Félicité [fay-lee-see-tay] is capable of hearing.  This author of “A Simple Heart” wrote a novel in which a young doctor sets up practice in the town of Tostes [TOHSS-tuh], and falls in love with the convent-educated daughter of Monsieur (*)</w:t>
      </w:r>
      <w:r>
        <w:t xml:space="preserve"> Rouault [mess-yoor roo-oh].  For 10 points—name this author who depicted an adulterous wife named Emma in Madame Bovary [BOH-vah-ree].</w:t>
        <w:br/>
        <w:br/>
        <w:tab/>
        <w:tab/>
        <w:tab/>
        <w:t>answer:</w:t>
        <w:tab/>
        <w:t>Gustave Flaubert [“goose”-tahv “flow-bare”]</w:t>
        <w:br/>
        <w:br/>
        <w:tab/>
        <w:tab/>
        <w:tab/>
        <w:t>&lt;LIT, EURO&gt;</w:t>
      </w:r>
    </w:p>
    <w:p>
      <w:r>
        <w:t>6.</w:t>
        <w:tab/>
        <w:t>This man was first elected as MP for Islington North in 1983.  For 10 points each—</w:t>
        <w:br/>
        <w:br/>
        <w:tab/>
        <w:t>A.</w:t>
        <w:tab/>
        <w:t>Name this U.K. politician who replaced Ed Miliband as Leader of the Opposition in September 2015.</w:t>
        <w:br/>
        <w:br/>
        <w:tab/>
        <w:t>answer:</w:t>
        <w:tab/>
        <w:t>Jeremy (Bernard) Corbyn</w:t>
        <w:br/>
        <w:br/>
        <w:tab/>
        <w:t>B.</w:t>
        <w:tab/>
        <w:t>Corbyn leads this British political party, whose previous leaders include Gordon Brown and Tony Blair.</w:t>
        <w:br/>
        <w:br/>
        <w:tab/>
        <w:t>answer:</w:t>
        <w:tab/>
        <w:t>Labour Party</w:t>
        <w:br/>
        <w:br/>
        <w:tab/>
        <w:t>C.</w:t>
        <w:tab/>
        <w:t>Corbyn, like many Labour MPs, opposes this proposed event involving Britain and a multinational organization.  David Cameron resigned after a majority of referendum voters approved of this event.</w:t>
        <w:br/>
        <w:br/>
        <w:tab/>
        <w:t>answer:</w:t>
        <w:tab/>
        <w:t>leaving the European Union (accept answers indicating both the European Union or E.U. or Union européenne and the notion of leaving or withdrawing or ending membership; accept British exit or Brexit)</w:t>
        <w:br/>
        <w:br/>
        <w:tab/>
        <w:tab/>
        <w:tab/>
        <w:t>&lt;CE, CE&gt;</w:t>
      </w:r>
    </w:p>
    <w:p>
      <w:r>
        <w:t>9</w:t>
      </w:r>
      <w:r>
        <w:t xml:space="preserve">. </w:t>
      </w:r>
      <w:r>
        <w:rPr>
          <w:b/>
        </w:rPr>
        <w:t>The explanation of this effect also resolved Heinrich Hertz's observations of gas ionization by UV light.  The key assumption is “the energy of light is distributed discontinuously in space,” or, in modern terms, there are quanta of light called (*)</w:t>
      </w:r>
      <w:r>
        <w:t xml:space="preserve"> photons.  The ”work function” is the minimum energy for the ejection of electrons from a metal in—for 10 points—what effect whose explanation won Albert Einstein a Nobel Prize?</w:t>
        <w:br/>
        <w:br/>
        <w:tab/>
        <w:tab/>
        <w:tab/>
        <w:t>answer:</w:t>
        <w:tab/>
        <w:t>photoelectric effect</w:t>
        <w:br/>
        <w:br/>
        <w:tab/>
        <w:tab/>
        <w:tab/>
        <w:t>&lt;SCI, PHYS&gt;</w:t>
      </w:r>
    </w:p>
    <w:p>
      <w:r>
        <w:t>8.</w:t>
        <w:tab/>
        <w:t>For 10 points each—answer the following about selenium [suh-LEN-ee-um]:</w:t>
        <w:br/>
        <w:br/>
        <w:tab/>
        <w:tab/>
        <w:tab/>
        <w:br/>
        <w:br/>
        <w:tab/>
        <w:tab/>
        <w:tab/>
        <w:t>A.</w:t>
        <w:tab/>
        <w:t>Chemically, selenium resembles this other Group 16 element whose pure form is known for its foul odor and yellow color.</w:t>
        <w:br/>
        <w:br/>
        <w:tab/>
        <w:tab/>
        <w:tab/>
        <w:t>answer:</w:t>
        <w:tab/>
        <w:t>sulfur (or S or sulphur)</w:t>
        <w:br/>
        <w:br/>
        <w:tab/>
        <w:tab/>
        <w:tab/>
        <w:t>B.</w:t>
        <w:tab/>
        <w:t>Selenium can be used to increase the contrast of photographic prints, in which use it is this kind of substance.  Another version of this process changes a black-and-white photo to sepia.</w:t>
        <w:br/>
        <w:br/>
        <w:tab/>
        <w:tab/>
        <w:tab/>
        <w:t>answer:</w:t>
        <w:tab/>
        <w:t>toning or toner</w:t>
        <w:br/>
        <w:br/>
        <w:tab/>
        <w:tab/>
        <w:tab/>
        <w:t>C.</w:t>
        <w:tab/>
        <w:t>These tropical nuts are the richest source of dietary selenium.  Capuchin [“CAP”-yoo-chin] monkeys have been reported to crack open these very hard nuts using rocks.</w:t>
        <w:br/>
        <w:br/>
        <w:tab/>
        <w:tab/>
        <w:tab/>
        <w:t>answer:</w:t>
        <w:tab/>
        <w:t>Brazil nuts (or Bertholletia excelsa)</w:t>
        <w:br/>
        <w:br/>
        <w:tab/>
        <w:tab/>
        <w:tab/>
        <w:t>&lt;SCI, CHEM&gt;</w:t>
      </w:r>
    </w:p>
    <w:p>
      <w:r>
        <w:t>10</w:t>
      </w:r>
      <w:r>
        <w:t xml:space="preserve">. </w:t>
      </w:r>
      <w:r>
        <w:rPr>
          <w:b/>
        </w:rPr>
        <w:t>The current opposition in this country's parliament is two parties called The Left and The Greens.  This country's Christian Social Union party suggested closing its borders in response to the robbery and assault of numerous women in one of its cities on New Year's Eve, a call rejected by this country's (*)</w:t>
      </w:r>
      <w:r>
        <w:t xml:space="preserve"> chancellor.  For 10 points—name this nation where Syrian refugees have been taken under the policies of Angela Merkel [AHN-geh-lah MAIR-kul].</w:t>
        <w:br/>
        <w:br/>
        <w:tab/>
        <w:tab/>
        <w:tab/>
        <w:t>answer:</w:t>
        <w:tab/>
        <w:t>(Federal Republic of) Germany (or Bundesrepublik Deutschland)</w:t>
        <w:br/>
        <w:br/>
        <w:tab/>
        <w:tab/>
        <w:tab/>
        <w:t>&lt;CE, CE&gt;</w:t>
      </w:r>
    </w:p>
    <w:p>
      <w:r>
        <w:t>9.</w:t>
        <w:tab/>
        <w:t>This novel's protagonist impresses her former fiancé by remaining calm after Louisa Musgrove suffers a bad fall.  For 10 points each—</w:t>
        <w:br/>
        <w:br/>
        <w:tab/>
        <w:t>A.</w:t>
        <w:tab/>
        <w:t>Name this novel that takes place eight years after Anne Elliot was convinced to break off her engagement to the naval officer Frederick Wentworth.</w:t>
        <w:br/>
        <w:br/>
        <w:tab/>
        <w:t>answer:</w:t>
        <w:tab/>
        <w:t>Persuasion</w:t>
        <w:br/>
        <w:br/>
        <w:tab/>
        <w:t>B.</w:t>
        <w:tab/>
        <w:t>Persuasion was the last novel to be completed by this author, who described an entailment's effect on the Dashwood sisters in Sense and Sensibility.</w:t>
        <w:br/>
        <w:br/>
        <w:tab/>
        <w:t>answer:</w:t>
        <w:tab/>
        <w:t>Jane Austen</w:t>
        <w:br/>
        <w:br/>
        <w:tab/>
        <w:t>C.</w:t>
        <w:tab/>
        <w:t>Persuasion was originally published alongside this novel, in which the Gothic fiction enthusiast Catherine Morland visits the town of Bath.</w:t>
        <w:br/>
        <w:br/>
        <w:tab/>
        <w:t>answer:</w:t>
        <w:tab/>
        <w:t>Northanger Abbey</w:t>
        <w:br/>
        <w:br/>
        <w:tab/>
        <w:tab/>
        <w:tab/>
        <w:t>&lt;LIT, BRIT&gt;</w:t>
      </w:r>
    </w:p>
    <w:p>
      <w:r>
        <w:t>11</w:t>
      </w:r>
      <w:r>
        <w:t xml:space="preserve">. </w:t>
      </w:r>
      <w:r>
        <w:rPr>
          <w:b/>
        </w:rPr>
        <w:t>The stability of these substances is given by their zeta potential, with values close to zero indicating that they can undergo a process called flocculation [FLOK-yuh-lay-shun].  They produce a form of light scattering called the (*)</w:t>
      </w:r>
      <w:r>
        <w:t xml:space="preserve"> Tyndall [“TIN-doll”] effect, which explains the blue tinge of some smoke.  Milk is an example of—for 10 points—what class of materials in which one substance is dispersed in another, examples of which are gels and emulsions?</w:t>
        <w:br/>
        <w:br/>
        <w:tab/>
        <w:tab/>
        <w:tab/>
        <w:t>answer:</w:t>
        <w:tab/>
        <w:t>colloids</w:t>
        <w:br/>
        <w:br/>
        <w:tab/>
        <w:tab/>
        <w:tab/>
        <w:t>&lt;SCI, CHEM&gt;</w:t>
      </w:r>
    </w:p>
    <w:p>
      <w:r>
        <w:t>9.</w:t>
        <w:tab/>
        <w:t>This man's linear battle formations contributed to his victory at Breitenfeld.  For 10 points each—</w:t>
        <w:br/>
        <w:br/>
        <w:tab/>
        <w:tab/>
        <w:tab/>
        <w:t>A.</w:t>
        <w:tab/>
        <w:t>Name this Swedish king and military commander known as the “Lion of the North.”</w:t>
        <w:br/>
        <w:br/>
        <w:tab/>
        <w:tab/>
        <w:tab/>
        <w:t>answer:</w:t>
        <w:tab/>
        <w:t>Gustavus Adolphus (Magnus) (or Gustav II Adolf or Gustav Adolf or Gustavus II or Gustavus the Great; prompt on partial answer)</w:t>
        <w:br/>
        <w:br/>
        <w:tab/>
        <w:tab/>
        <w:tab/>
        <w:t>B.</w:t>
        <w:tab/>
        <w:t>Gustavus Adolphus led a Protestant army during this long 17th-century war between Protestants and Catholics in modern-day Germany.</w:t>
        <w:br/>
        <w:br/>
        <w:tab/>
        <w:tab/>
        <w:tab/>
        <w:t>answer:</w:t>
        <w:tab/>
        <w:t>Thirty Years' War</w:t>
        <w:br/>
        <w:br/>
        <w:tab/>
        <w:tab/>
        <w:tab/>
        <w:t>C.</w:t>
        <w:tab/>
        <w:t>Gustavus Adolphus was killed in this 1632 battle of the Thirty Years' War, which began when he attempted a surprise attack on the forces of Albrecht von Wallenstein.</w:t>
        <w:br/>
        <w:br/>
        <w:tab/>
        <w:tab/>
        <w:tab/>
        <w:t>answer:</w:t>
        <w:tab/>
        <w:t>Battle of Lützen [LOOT-sun]</w:t>
        <w:br/>
        <w:br/>
        <w:tab/>
        <w:tab/>
        <w:tab/>
        <w:t>&lt;HIST, EURO&gt;</w:t>
      </w:r>
    </w:p>
    <w:p>
      <w:r>
        <w:t>12</w:t>
      </w:r>
      <w:r>
        <w:t xml:space="preserve">. </w:t>
      </w:r>
      <w:r>
        <w:rPr>
          <w:b/>
        </w:rPr>
        <w:t>In a novel by this man, Moraes Zogoiby [mor-AY-ess zoh-GOY-bee] suffers from a condition in which he ages twice as quickly as a normal person.  A character created by this man loses his supernatural powers after having sinus surgery.  Shiva is switched at birth with (*)</w:t>
      </w:r>
      <w:r>
        <w:t xml:space="preserve"> Saleem Sinai [sah-LEEM see-NYE] in a novel by this man titled for youths born within an hour of India's independence.  For 10 points—name this author of The Moor's Last Sigh and Midnight's Children.</w:t>
        <w:br/>
        <w:br/>
        <w:tab/>
        <w:tab/>
        <w:tab/>
        <w:t>answer:</w:t>
        <w:tab/>
        <w:t>(Ahmed) Salman Rushdie [“RUSH”-dee]</w:t>
        <w:br/>
        <w:br/>
        <w:t>&lt;LIT, WORLD&gt;</w:t>
      </w:r>
    </w:p>
    <w:p>
      <w:r>
        <w:t>9.</w:t>
        <w:tab/>
        <w:t>For 10 points each—name these novels that depict New Orleans:</w:t>
        <w:br/>
        <w:br/>
        <w:tab/>
        <w:t>A.</w:t>
        <w:tab/>
        <w:t>Simon Legree [leh-GREE] buys the title character of this Harriet Beecher Stowe novel at a New Orleans ”slave warehouse.”</w:t>
        <w:br/>
        <w:br/>
        <w:tab/>
        <w:t>answer:</w:t>
        <w:tab/>
        <w:t>Uncle Tom's Cabin(; or, Life Among the Lowly)</w:t>
        <w:br/>
        <w:br/>
        <w:tab/>
        <w:t>B.</w:t>
        <w:tab/>
        <w:t>Edna has an affair with the New Orleans resident Alcée Arobin [al-say aa-roh-ban] in this feminist novel by Kate Chopin [SHOH-pan].</w:t>
        <w:br/>
        <w:br/>
        <w:tab/>
        <w:t>answer:</w:t>
        <w:tab/>
        <w:t>The Awakening</w:t>
        <w:br/>
        <w:br/>
        <w:tab/>
        <w:t>C.</w:t>
        <w:tab/>
        <w:t>Ignatius J. Reilly believes that his unpredictable pyloric valve prevents him from leaving New Orleans in this John Kennedy Toole novel.</w:t>
        <w:br/>
        <w:br/>
        <w:tab/>
        <w:t>answer:</w:t>
        <w:tab/>
        <w:t>A Confederacy of Dunces</w:t>
        <w:br/>
        <w:br/>
        <w:tab/>
        <w:tab/>
        <w:tab/>
        <w:t>&lt;LIT, AMER&gt;</w:t>
      </w:r>
    </w:p>
    <w:p>
      <w:r>
        <w:t>13</w:t>
      </w:r>
      <w:r>
        <w:t xml:space="preserve">. </w:t>
      </w:r>
      <w:r>
        <w:rPr>
          <w:b/>
        </w:rPr>
        <w:t>This type of radiation is used to create a ”fingerprint region” between 1500 and 500 inverse centimeters in a namesake type of spectroscopy.  800 nanometers is a typical wavelength for this type of radiation, which is the form of most (*)</w:t>
      </w:r>
      <w:r>
        <w:t xml:space="preserve"> thermal radiation.  For 10 points—name this type of electromagnetic radiation that is slightly less energetic than, and whose wavelength range is slightly longer than that of, visible light.</w:t>
        <w:br/>
        <w:br/>
        <w:tab/>
        <w:tab/>
        <w:tab/>
        <w:t>answer:</w:t>
        <w:tab/>
        <w:t>infrared radiation or infrared light (accept IR; prompt on “electromagnetic (radiation)” or “EM (radiation)” before “electromagnetic”)</w:t>
        <w:br/>
        <w:br/>
        <w:tab/>
        <w:tab/>
        <w:tab/>
        <w:t>&lt;SCI, PHYS&gt;</w:t>
      </w:r>
    </w:p>
    <w:p>
      <w:r>
        <w:t>3.</w:t>
        <w:tab/>
        <w:t>This amendment was passed to overrule the Supreme Court's decision in the case Chisholm v. Georgia.  For 10 points each—</w:t>
        <w:br/>
        <w:br/>
        <w:tab/>
        <w:t>A.</w:t>
        <w:tab/>
        <w:t>Name this amendment that declared states have sovereign immunity and are thus protected from lawsuits.</w:t>
        <w:br/>
        <w:br/>
        <w:tab/>
        <w:t>answer:</w:t>
        <w:tab/>
        <w:t>Eleventh Amendment (or Amendment 11)</w:t>
        <w:br/>
        <w:br/>
        <w:tab/>
        <w:t>B.</w:t>
        <w:tab/>
        <w:t>The Eleventh Amendment was upheld in the Supreme Court's Hollingsworth decision, which was a suit against this state.  Confiscation of Loyalist property in it was the subject 1816's Martin v. Hunter's Lessee.</w:t>
        <w:br/>
        <w:br/>
        <w:tab/>
        <w:t>answer:</w:t>
        <w:tab/>
        <w:t>(Commonwealth of) Virginia</w:t>
        <w:br/>
        <w:br/>
        <w:tab/>
        <w:t>C.</w:t>
        <w:tab/>
        <w:t>One of the Court's opinions in Chisholm v. Georgia was written by this man, who was the first Chief Justice.</w:t>
        <w:br/>
        <w:br/>
        <w:tab/>
        <w:t>answer:</w:t>
        <w:tab/>
        <w:t>John Jay</w:t>
        <w:br/>
        <w:br/>
        <w:tab/>
        <w:tab/>
        <w:tab/>
        <w:t>&lt;HIST, AMER&gt;</w:t>
      </w:r>
    </w:p>
    <w:p>
      <w:r>
        <w:t>14</w:t>
      </w:r>
      <w:r>
        <w:t xml:space="preserve">. </w:t>
      </w:r>
      <w:r>
        <w:rPr>
          <w:b/>
        </w:rPr>
        <w:t>This country was the birthplace of stained glass artist John La Farge.  A copper Diana and a bronze relief war memorial were designed in it by Augustus Saint-Gaudens [“saint” GAW-dunz].  An artist from here painted A Dash for the Timber and showed a man atop a rearing (*)</w:t>
      </w:r>
      <w:r>
        <w:t xml:space="preserve"> horse in his sculpture Bronco Buster.  For 10 points—name this nation of Frederic Remington, the location of Gutzon Borglum's massive carving of four heads on Mount Rushmore.</w:t>
        <w:br/>
        <w:br/>
        <w:tab/>
        <w:tab/>
        <w:tab/>
        <w:t>answer:</w:t>
        <w:tab/>
        <w:t>United States of America or U.S.A. (accept any underlined portion)</w:t>
        <w:br/>
        <w:br/>
        <w:tab/>
        <w:tab/>
        <w:tab/>
        <w:t>&lt;FA, OTHER&gt;</w:t>
      </w:r>
    </w:p>
    <w:p>
      <w:r>
        <w:t>6.</w:t>
        <w:tab/>
        <w:t>The ship used on this man's return from Crete was maintained in the Athenian harbor, where its constant reconstruction gave rise to a philosophical paradox.  For 10 points each—</w:t>
        <w:br/>
        <w:br/>
        <w:tab/>
        <w:t>A.</w:t>
        <w:tab/>
        <w:t>Name this Greek hero, whose failure to change his ship's sails from black to white led his father Aegeus [“AGE-use”] to leap into the sea.</w:t>
        <w:br/>
        <w:br/>
        <w:tab/>
        <w:t>answer:</w:t>
        <w:tab/>
        <w:t>Theseus [THEE-see-us] (accept ship of Theseus paradox)</w:t>
        <w:br/>
        <w:br/>
        <w:tab/>
        <w:t>B.</w:t>
        <w:tab/>
        <w:t>While on Crete, Theseus slew this monster, a half-man, half-bull imprisoned in the Labyrinth.</w:t>
        <w:br/>
        <w:br/>
        <w:tab/>
        <w:t>answer:</w:t>
        <w:tab/>
        <w:t>Minotaur (or Asterion)</w:t>
        <w:br/>
        <w:br/>
        <w:tab/>
        <w:t>C.</w:t>
        <w:tab/>
        <w:t>On his first journey to Athens, Theseus killed this bandit who fit travelers to his iron bed by stretching them or cutting parts off.</w:t>
        <w:br/>
        <w:br/>
        <w:tab/>
        <w:t>answer:</w:t>
        <w:tab/>
        <w:t>Procrustes [proh-“CRUST”-eez] (prompt on “Procrustean (bed)”; accept Prokoptas or Damastes)</w:t>
        <w:br/>
        <w:br/>
        <w:tab/>
        <w:tab/>
        <w:tab/>
        <w:t>&lt;RMPSS, MYTH&gt;</w:t>
      </w:r>
    </w:p>
    <w:p>
      <w:r>
        <w:t>15</w:t>
      </w:r>
      <w:r>
        <w:t xml:space="preserve">. </w:t>
      </w:r>
      <w:r>
        <w:rPr>
          <w:b/>
        </w:rPr>
        <w:t>In this country, Raymond Dart discovered the skull of the Taung Child in 1924.  Most of the world's platinum is mined in this country's Bushveld.  In 2013 researchers found fossils of a new human ancestor, Homo naledi, within a cave burial site in this country's Cradle of Humankind.  Its (*)</w:t>
      </w:r>
      <w:r>
        <w:t xml:space="preserve"> KwaZulu-Natal province borders both Lesotho [leh-SOO-too] and Swaziland [SWAH-zee-land].  For 10 points—name this African country that contains Johannesburg.</w:t>
        <w:br/>
        <w:br/>
        <w:tab/>
        <w:tab/>
        <w:tab/>
        <w:t>answer:</w:t>
        <w:tab/>
        <w:t>(Republic of) South Africa (prompt on “RSA”)</w:t>
        <w:br/>
        <w:br/>
        <w:tab/>
        <w:tab/>
        <w:tab/>
        <w:t>&lt;GEO, GEO&gt;</w:t>
      </w:r>
    </w:p>
    <w:p>
      <w:r>
        <w:t>4.</w:t>
        <w:tab/>
        <w:t>Pencil and paper ready.  Set A has 6 elements, while set B has 9 elements.  For 10 points each—</w:t>
        <w:br/>
        <w:br/>
        <w:tab/>
        <w:tab/>
        <w:tab/>
        <w:t>A.</w:t>
        <w:tab/>
        <w:t>What is the maximum number of elements that can exist in the intersection of A and B?</w:t>
        <w:br/>
        <w:br/>
        <w:tab/>
        <w:tab/>
        <w:tab/>
        <w:t>answer:</w:t>
        <w:tab/>
        <w:t>6 elements [The intersection contains all elements that appear in both A and B; if every element of A was also in B, the intersection would have 6 elements.]</w:t>
        <w:br/>
        <w:br/>
        <w:tab/>
        <w:tab/>
        <w:tab/>
        <w:t>B.</w:t>
        <w:tab/>
        <w:t>If A is a subset of B, how many elements are in the union of A and B?</w:t>
        <w:br/>
        <w:br/>
        <w:tab/>
        <w:tab/>
        <w:tab/>
        <w:t>answer:</w:t>
        <w:tab/>
        <w:t>9 elements [The union contains every element in either A or B, but, since A is a subset of B, every element in A already exists in B, and thus their union simply equals B.]</w:t>
        <w:br/>
        <w:br/>
        <w:tab/>
        <w:tab/>
        <w:tab/>
        <w:t>C.</w:t>
        <w:tab/>
        <w:t>If the elements of A are the positive integers that can be expressed in base 3 using exactly 2 digits with no leading zeroes, what is the largest member of A?  You have 10 seconds, and must express your answer in base 10.</w:t>
        <w:br/>
        <w:br/>
        <w:tab/>
        <w:tab/>
        <w:tab/>
        <w:t>answer:</w:t>
        <w:tab/>
        <w:t>8 [In base 3, the largest two-digit number is 223, which is equivalent to the base 10 number (2 × 3) + (2 × 1) = 6 + 2 = 8.]</w:t>
        <w:br/>
        <w:br/>
        <w:tab/>
        <w:tab/>
        <w:tab/>
        <w:t>&lt;SCI, OTHER&gt;</w:t>
      </w:r>
    </w:p>
    <w:p>
      <w:r>
        <w:t>16</w:t>
      </w:r>
      <w:r>
        <w:t xml:space="preserve">. </w:t>
      </w:r>
      <w:r>
        <w:rPr>
          <w:b/>
        </w:rPr>
        <w:t>This character vomits at Mr. Cunningham's ice cream parlor, which was built on the site of her childhood home.  After reading a pamphlet titled The Black Plague, she finds her fiancé Henry at a Citizens' Council meeting.  This character recalls playing with (*)</w:t>
      </w:r>
      <w:r>
        <w:t xml:space="preserve"> Dill Harris in the novel Go Set a Watchman.  The lawyer Atticus is the father of—for 10 points—what character who also narrates Harper Lee's To Kill a Mockingbird?</w:t>
        <w:br/>
        <w:br/>
        <w:tab/>
        <w:tab/>
        <w:tab/>
        <w:t>answer:</w:t>
        <w:tab/>
        <w:t>Scout Finch or Jean Louise Finch (prompt on “Finch” or “Jean”)</w:t>
        <w:br/>
        <w:br/>
        <w:tab/>
        <w:tab/>
        <w:tab/>
        <w:t>&lt;LIT, AMER&gt;</w:t>
      </w:r>
    </w:p>
    <w:p>
      <w:r>
        <w:t>6.</w:t>
        <w:tab/>
        <w:t>Various alter egos in this comic strip include Stupendous Man and Spaceman Spiff.  For 10 points each—</w:t>
        <w:br/>
        <w:br/>
        <w:tab/>
        <w:tab/>
        <w:tab/>
        <w:t>A.</w:t>
        <w:tab/>
        <w:t>Name this comic strip centered on the adventures of a six-year-old boy and his stuffed tiger.</w:t>
        <w:br/>
        <w:br/>
        <w:tab/>
        <w:tab/>
        <w:tab/>
        <w:t>answer:</w:t>
        <w:tab/>
        <w:t>Calvin and Hobbes</w:t>
        <w:br/>
        <w:br/>
        <w:tab/>
        <w:tab/>
        <w:tab/>
        <w:t>B.</w:t>
        <w:tab/>
        <w:t>Calvin and Hobbes was created by this reclusive American cartoonist who also created the poster for the 2014 documentary Stripped.</w:t>
        <w:br/>
        <w:br/>
        <w:tab/>
        <w:tab/>
        <w:tab/>
        <w:t>answer:</w:t>
        <w:tab/>
        <w:t>Bill Watterson</w:t>
        <w:br/>
        <w:br/>
        <w:tab/>
        <w:tab/>
        <w:tab/>
        <w:t>C.</w:t>
        <w:tab/>
        <w:t>In 2014, Watterson drew guest illustrations for this Stephan Pastis comic strip that features anthropomorphic characters such as Rat, Goat, Pig, and Guard Duck.</w:t>
        <w:br/>
        <w:br/>
        <w:tab/>
        <w:tab/>
        <w:tab/>
        <w:t>answer:</w:t>
        <w:tab/>
        <w:t>Pearls Before Swine</w:t>
        <w:br/>
        <w:br/>
        <w:tab/>
        <w:tab/>
        <w:tab/>
        <w:t>&lt;MISC., MISC.&gt;</w:t>
      </w:r>
    </w:p>
    <w:p>
      <w:r>
        <w:t>17</w:t>
      </w:r>
      <w:r>
        <w:t xml:space="preserve">. </w:t>
      </w:r>
      <w:r>
        <w:rPr>
          <w:b/>
        </w:rPr>
        <w:t>On this holiday a story is told about four sons—one wise, one wicked, one simple, and one who cannot ask questions.  The youngest person at the service for the holiday asks four questions: one about reclining, one about dipping food twice, one about bitter herbs, and one about (*)</w:t>
      </w:r>
      <w:r>
        <w:t xml:space="preserve"> unleavened bread, or matzah.  For 10 points—name this holiday on which the Haggadah [hah-GAH-duh] is read during the seder [SAY-dur] to recount the exodus from Egypt.</w:t>
        <w:br/>
        <w:br/>
        <w:tab/>
        <w:tab/>
        <w:tab/>
        <w:t>answer:</w:t>
        <w:tab/>
        <w:t>Passover or Pesach</w:t>
        <w:br/>
        <w:br/>
        <w:tab/>
        <w:tab/>
        <w:tab/>
        <w:t>&lt;RMPSS, REL&gt;</w:t>
      </w:r>
    </w:p>
    <w:p>
      <w:r>
        <w:t>3.</w:t>
        <w:tab/>
        <w:t>Pencil and paper ready.  For 10 points each—answer these questions about radians:</w:t>
        <w:br/>
        <w:br/>
        <w:tab/>
        <w:t>A.</w:t>
        <w:tab/>
        <w:t>If a sector of a circle has a central angle of 1 radian, then the length of its subtending arc is the same as what other aspect of the circle?</w:t>
        <w:br/>
        <w:br/>
        <w:tab/>
        <w:t>answer:</w:t>
        <w:tab/>
        <w:t>(its) radius [by the definition of “radian”]</w:t>
        <w:br/>
        <w:br/>
        <w:tab/>
        <w:t>B.</w:t>
        <w:tab/>
        <w:t>To within 5 percent, how many degrees are in 1 radian?</w:t>
        <w:br/>
        <w:br/>
        <w:tab/>
        <w:t>answer:</w:t>
        <w:tab/>
        <w:t>57.30 degrees (accept any answer between 54.44 degrees and 60.16 degrees) [1 radian = 180/pi degrees; since pi is bit more than 3, 180/pi must be a little less than 180/3 = 60 degrees.]</w:t>
        <w:br/>
        <w:br/>
        <w:tab/>
        <w:t>C.</w:t>
        <w:tab/>
        <w:t>If a disk is spinning at 10 revolutions per minute, what is its angular speed in radians per second?  You have 10 seconds.</w:t>
        <w:br/>
        <w:br/>
        <w:tab/>
        <w:t>answer:</w:t>
        <w:tab/>
        <w:t>pi/3 radians/second or 1/3 pi radians/second (do not accept or prompt on “1/3”) [(10 revolutions/minute) × (2 pi radians/revolution) × (1 minute/60 seconds) = (20 pi)/60 = pi/3 rad/s]</w:t>
        <w:br/>
        <w:br/>
        <w:tab/>
        <w:tab/>
        <w:tab/>
        <w:t>&lt;SCI, OTHER&gt;</w:t>
      </w:r>
    </w:p>
    <w:p>
      <w:r>
        <w:t>18</w:t>
      </w:r>
      <w:r>
        <w:t xml:space="preserve">. </w:t>
      </w:r>
      <w:r>
        <w:rPr>
          <w:b/>
        </w:rPr>
        <w:t>This country's manufacturing sector has declined since the 1959 discovery of its Groningen [GROH-nin-ghen] gas field, in an economic phenomenon known as this country's ”disease.”  Its capital contains the world's oldest stock exchange.  In 1907, (*)</w:t>
      </w:r>
      <w:r>
        <w:t xml:space="preserve"> Shell Oil was founded in this country to drill for oil in its Asian colonies, including modern-day Indonesia.  For 10 points—name this low-lying country that contains the Hague and Amsterdam.</w:t>
        <w:br/>
        <w:br/>
        <w:tab/>
        <w:tab/>
        <w:tab/>
        <w:t>answer:</w:t>
        <w:tab/>
        <w:t>(Kingdom of) The Netherlands (or Koninkrijk der Nederlanden; accept Holland; accept Dutch disease)</w:t>
        <w:br/>
        <w:br/>
        <w:tab/>
        <w:tab/>
        <w:tab/>
        <w:t>&lt;HIST, EURO&gt;</w:t>
      </w:r>
    </w:p>
    <w:p>
      <w:r>
        <w:t>0.</w:t>
        <w:tab/>
        <w:t>This character declares that he is not a “civilized man,” because he has rejected the laws of terrestrial society.  For 10 points each—</w:t>
        <w:br/>
        <w:br/>
        <w:tab/>
        <w:tab/>
        <w:tab/>
        <w:t>A.</w:t>
        <w:tab/>
        <w:t>Name this captain of the submarine Nautilus.</w:t>
        <w:br/>
        <w:br/>
        <w:tab/>
        <w:tab/>
        <w:tab/>
        <w:t>answer:</w:t>
        <w:tab/>
        <w:t>Captain Nemo [NEE-moh] (or Prince Dakkar)</w:t>
        <w:br/>
        <w:br/>
        <w:tab/>
        <w:tab/>
        <w:tab/>
        <w:t>B.</w:t>
        <w:tab/>
        <w:t>This French science fiction writer created Captain Nemo in the novel Twenty Thousand Leagues Under the Sea.</w:t>
        <w:br/>
        <w:br/>
        <w:tab/>
        <w:tab/>
        <w:tab/>
        <w:t>answer:</w:t>
        <w:tab/>
        <w:t>Jules (Gabriel) Verne [zhool vurn]</w:t>
        <w:br/>
        <w:br/>
        <w:tab/>
        <w:tab/>
        <w:tab/>
        <w:t>C.</w:t>
        <w:tab/>
        <w:t>In this sequel to Twenty Thousand Leagues Under the Sea, escaped prisoners learn about Nemo's Indian origins after crashing a balloon onto the title location.</w:t>
        <w:br/>
        <w:br/>
        <w:tab/>
        <w:tab/>
        <w:tab/>
        <w:t>answer:</w:t>
        <w:tab/>
        <w:t>The Mysterious Island (or L'Ile mystérieuse)</w:t>
        <w:br/>
        <w:br/>
        <w:tab/>
        <w:tab/>
        <w:tab/>
        <w:t>&lt;LIT, EURO&gt;</w:t>
      </w:r>
    </w:p>
    <w:p>
      <w:r>
        <w:t>19</w:t>
      </w:r>
      <w:r>
        <w:t xml:space="preserve">. </w:t>
      </w:r>
      <w:r>
        <w:rPr>
          <w:b/>
        </w:rPr>
        <w:t>Podzolization [POD-zoh-lih-ZAY-shun] takes place in this biome, which may be labeled Dsc [“D-S-C”], Dwc [“D-W-C”], or Dfc [“D-F-C”] in the Köppen classification system depending on the presence of a dry season.  Fires in these areas may spur transitions from their “closed-crown” subtype to a variant in which much of the ground is covered by lichen [“liken”].  The (*)</w:t>
      </w:r>
      <w:r>
        <w:t xml:space="preserve"> tree line separates this largest terrestrial biome [“BY”-ohm] from the tundra.  For 10 points—name this evergreen forest biome.</w:t>
        <w:br/>
        <w:t>answer: taiga [“TIE”-guh] (accept boreal forests; prompt on “subarctic” or “boreal” before “subtype”)</w:t>
        <w:br/>
        <w:t>&lt;SCI, BIO&gt;</w:t>
      </w:r>
    </w:p>
    <w:p>
      <w:r>
        <w:t>2.  For 10 points each—name these events that occurred in Mexico in 1994:</w:t>
        <w:br/>
        <w:br/>
        <w:tab/>
        <w:tab/>
        <w:tab/>
        <w:br/>
        <w:br/>
        <w:tab/>
        <w:tab/>
        <w:tab/>
        <w:t>In the “December mistake” of 1994, the Mexican central bank suddenly devalued this Mexican currency, prompting a U.S. bailout of the Mexican economy.</w:t>
        <w:br/>
        <w:br/>
        <w:tab/>
        <w:tab/>
        <w:tab/>
        <w:t>(Mexican) peso(s)</w:t>
        <w:br/>
        <w:br/>
        <w:tab/>
        <w:tab/>
        <w:tab/>
        <w:t>Earlier in 1994, Mexico received an influx of foreign investment following its signing of this free trade agreement with Canada and the U.S.</w:t>
        <w:br/>
        <w:br/>
        <w:tab/>
        <w:tab/>
        <w:tab/>
        <w:t>NAFTA or North American Free Trade Agreement (or Tratado de Libre Comercio de América del Norte or TLCAN or Accord de libre-échange nord-américain or ALÉNA)</w:t>
        <w:br/>
        <w:br/>
        <w:tab/>
        <w:tab/>
        <w:tab/>
        <w:t>In response to the signing of NAFTA, this leftist militant group began a rural uprising against the Mexican government in the state of Chiapas [chee-AH-puss].  This group's longtime figurehead was the ski mask-wearing Subcomandante Marcos.</w:t>
        <w:br/>
        <w:br/>
        <w:tab/>
        <w:tab/>
        <w:tab/>
        <w:t>Zapatista [ZAH-puh-TEE-stuh] Army of National Liberation (or Zapatistas or EZLN)</w:t>
        <w:br/>
        <w:br/>
        <w:tab/>
        <w:tab/>
        <w:tab/>
        <w:t>&lt;HIST, WORLD&gt;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