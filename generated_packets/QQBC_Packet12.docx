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12</w:t>
      </w:r>
    </w:p>
    <w:p>
      <w:r>
        <w:t>1</w:t>
      </w:r>
      <w:r>
        <w:t xml:space="preserve">. </w:t>
      </w:r>
      <w:r>
        <w:rPr>
          <w:b/>
        </w:rPr>
        <w:t xml:space="preserve"> </w:t>
        <w:br/>
        <w:br/>
        <w:t>This organization's viral video, set to a somber rendition of "Everything is Awesome" and showing an Arctic landscape flooding with oil, convinced Lego to end a partnership with Shell. In 1985, the French bombed this organization's ship, the (*)</w:t>
      </w:r>
      <w:r>
        <w:t xml:space="preserve"> Rainbow Warrior, to prevent it from protesting nuclear testing. For 10 points, name this global environmental activist organization, a prominent opponent of nuclear energy with a colorful name. </w:t>
        <w:br/>
        <w:br/>
        <w:t xml:space="preserve">Answer: Greenpeace </w:t>
        <w:br/>
        <w:br/>
        <w:t>&lt;TRASH, POP CULT&gt;</w:t>
      </w:r>
    </w:p>
    <w:p>
      <w:r>
        <w:t xml:space="preserve"> </w:t>
        <w:br/>
        <w:br/>
        <w:t xml:space="preserve"> </w:t>
        <w:br/>
        <w:br/>
        <w:t xml:space="preserve">This quantity is the second time derivative of position. For 10 points each, </w:t>
        <w:br/>
        <w:br/>
        <w:t xml:space="preserve">[10] Give this quantity, measured in meters per second squared, equal to the rate of change of velocity. </w:t>
        <w:br/>
        <w:br/>
        <w:t xml:space="preserve">Answer: acceleration </w:t>
        <w:br/>
        <w:br/>
        <w:t xml:space="preserve">[10] By Newton’s second law, force equals this quantity times acceleration. For an object in free fall in a vacuum, gravitational acceleration is not dependent on this quantity. </w:t>
        <w:br/>
        <w:br/>
        <w:t xml:space="preserve">Answer: mass </w:t>
        <w:br/>
        <w:br/>
        <w:t xml:space="preserve">[10] Displacement equals one-half times acceleration times time squared, plus this quantity times time. </w:t>
        <w:br/>
        <w:br/>
        <w:t xml:space="preserve">Displacement also equals the average of this quantity and final velocity, times time. </w:t>
        <w:br/>
        <w:br/>
        <w:t xml:space="preserve">Answer: initial velocity (accept equivalents, like beginning velocity; prompt on velocity) </w:t>
        <w:br/>
        <w:br/>
        <w:t>&lt;SCI, PHYS&gt;</w:t>
      </w:r>
    </w:p>
    <w:p>
      <w:r>
        <w:t>2</w:t>
      </w:r>
      <w:r>
        <w:t xml:space="preserve">. </w:t>
      </w:r>
      <w:r>
        <w:rPr>
          <w:b/>
        </w:rPr>
        <w:br/>
        <w:br/>
        <w:br/>
        <w:t>In this work, the protagonist’s path is blocked by a leopard, a lion, and a she-wolf. That protagonist sees Count Ugolino eating Archbishop Ruggieri, and witnesses the punishment of Paolo and Francesca da Rimini. The narrator passes through a gate inscribed with the words (*)</w:t>
      </w:r>
      <w:r>
        <w:t xml:space="preserve"> </w:t>
        <w:br/>
        <w:br/>
        <w:t xml:space="preserve">“Abandon all hope, ye who enter here.” For 10 points, identify this first part of The Divine Comedy, in which Virgil guides Dante on a tour through hell. </w:t>
        <w:br/>
        <w:br/>
        <w:t xml:space="preserve">Answer: The Inferno (prompt on The Divine Comedy or La Divina commedia before mention) </w:t>
        <w:br/>
        <w:br/>
        <w:t>&lt;LIT, OTHER&gt;</w:t>
      </w:r>
    </w:p>
    <w:p>
      <w:r>
        <w:br/>
        <w:br/>
        <w:br/>
        <w:br/>
        <w:t>This painting was protected by sandbags during the World War II bombing of the Santa Maria della Grazie convent, but the unique painting techniques used in its creation led to its rapid decay. For ten points each,</w:t>
        <w:br/>
        <w:br/>
        <w:t>[10] Name this wall painting in which twelve men, including a feminine-looking Peter, react in shock to an announcement by their leader.</w:t>
        <w:br/>
        <w:br/>
        <w:t>ANSWER: The Last Supper (accept L’Ultima Cena; accept Il Cenacolo)</w:t>
        <w:br/>
        <w:br/>
        <w:t>[10] The Last Supper is by this brilliant Renaissance painter whose The Virgin of the Rocks paintings show Mary with John the Baptist and Jesus as babies.</w:t>
        <w:br/>
        <w:br/>
        <w:t>ANSWER: Leonardo di ser Piero da Vinci (accept either underlined portion)</w:t>
        <w:br/>
        <w:br/>
        <w:t>[10] In another Leonardo painting, Mary perches on this woman’s lap while reaching to stop an infant Jesus from struggling with a lamb. This saint conceived Mary immaculately so she could become the mother of Jesus.</w:t>
        <w:br/>
        <w:br/>
        <w:t>ANSWER: Saint Anne (accept The Virgin and Child with Saint Anne)</w:t>
        <w:br/>
        <w:br/>
        <w:t>&lt;FA, VISUAL&gt;</w:t>
      </w:r>
    </w:p>
    <w:p>
      <w:r>
        <w:t>3</w:t>
      </w:r>
      <w:r>
        <w:t xml:space="preserve">. </w:t>
      </w:r>
      <w:r>
        <w:rPr>
          <w:b/>
        </w:rPr>
        <w:br/>
        <w:br/>
        <w:br/>
        <w:t>This disorder results in discoloration of the iris known as Brushfield spots. Sleep apnea is common in this disorder due to an enlarged tongue. This disorder is more common in those born to mothers older than 35 years old, and it is caused by a trisomy, or the existence of (*)</w:t>
      </w:r>
      <w:r>
        <w:t xml:space="preserve"> three chromosomal copies, of chromosome 21. A flattened nose and face, as well as slanted eyes, are observed in, for 10 points, which genetic disorder that causes severe mental disability? </w:t>
        <w:br/>
        <w:br/>
        <w:t xml:space="preserve">Answer: Down’s syndrome (accept trisomy 21 before “chromosome”) </w:t>
        <w:br/>
        <w:br/>
        <w:t>&lt;SCI, BIO&gt;</w:t>
      </w:r>
    </w:p>
    <w:p>
      <w:r>
        <w:br/>
        <w:br/>
        <w:br/>
        <w:br/>
        <w:t>Plant life in this biome is restricted to shrubs, mosses, and other small species that can survive the harsh conditions. For ten points each,</w:t>
        <w:br/>
        <w:br/>
        <w:t>[10] Name this biome that exists in Antarctica and above the “taiga belt” in the Arctic.</w:t>
        <w:br/>
        <w:br/>
        <w:t>ANSWER: tundra</w:t>
        <w:br/>
        <w:br/>
        <w:t>[10] Temperatures in the tundra annually surpass the freezing point, but the ground temperature rarely does; the ground becomes this material if it experiences sub-freezing temperatures for more than two straight years.</w:t>
        <w:br/>
        <w:br/>
        <w:t>ANSWER: permafrost</w:t>
        <w:br/>
        <w:br/>
        <w:t>[10] The environment may also take on tundra-like qualities at high altitudes, a biome known as Alpine tundra. This line marks the transition on a mountain between the Alpine tundra and sub-Alpine biomes.</w:t>
        <w:br/>
        <w:br/>
        <w:t>ANSWER: tree line (accept descriptions of “the point where trees stop growing”)</w:t>
        <w:br/>
        <w:br/>
        <w:t>&lt;SCI, BIO&gt;</w:t>
      </w:r>
    </w:p>
    <w:p>
      <w:r>
        <w:t>4</w:t>
      </w:r>
      <w:r>
        <w:t xml:space="preserve">. </w:t>
      </w:r>
      <w:r>
        <w:rPr>
          <w:b/>
        </w:rPr>
        <w:br/>
        <w:br/>
        <w:br/>
        <w:t>Until 2006, these people were equipped with triple-barreled guns for defense against wolves. Three of these people died after leaving Salyut 1 when their capsule decompressed; another died in a training flight seven years after he flew on (*)</w:t>
      </w:r>
      <w:r>
        <w:t xml:space="preserve"> Vostok 1. The station Mir was run by three of these people. Valentina Tereshkova and Yuri Gagarin were, for 10 points, what type of explorer who flies on Soyuz rockets for the USSR or, now, Russia? </w:t>
        <w:br/>
        <w:br/>
        <w:t xml:space="preserve">Answer: cosmonauts (accept Russian/Soviet astronauts before mentioned; prompt on astronaut alone) </w:t>
        <w:br/>
        <w:br/>
        <w:t>&lt;HIST, EURO&gt;</w:t>
      </w:r>
    </w:p>
    <w:p>
      <w:r>
        <w:br/>
        <w:br/>
        <w:br/>
        <w:br/>
        <w:t xml:space="preserve">Eugene Debs was arrested in the aftermath of this event, after which he became a Socialist. For 10 points each, </w:t>
        <w:br/>
        <w:br/>
        <w:t xml:space="preserve">[10] Name this railroad strike and boycott that crippled transportation in 1894. </w:t>
        <w:br/>
        <w:br/>
        <w:t xml:space="preserve">Answer: Pullman Strike </w:t>
        <w:br/>
        <w:br/>
        <w:t xml:space="preserve">[10] This President ordered federal troops to break the Pullman Strike, then established Labor Day as a national holiday to ease tensions. He served two non-consecutive terms as U.S. President. </w:t>
        <w:br/>
        <w:br/>
        <w:t xml:space="preserve">Answer: Grover Cleveland </w:t>
        <w:br/>
        <w:br/>
        <w:t xml:space="preserve">[10] President Cleveland ordered the end of the strike because it was disrupting this service of the federal government. </w:t>
        <w:br/>
        <w:br/>
        <w:t xml:space="preserve">Answer: Mail delivery </w:t>
        <w:br/>
        <w:br/>
        <w:t>&lt;HIST, AMER&gt;</w:t>
      </w:r>
    </w:p>
    <w:p>
      <w:r>
        <w:t>5</w:t>
      </w:r>
      <w:r>
        <w:t xml:space="preserve">. </w:t>
      </w:r>
      <w:r>
        <w:rPr>
          <w:b/>
        </w:rPr>
        <w:br/>
        <w:br/>
        <w:br/>
        <w:t xml:space="preserve">The clergy in this religion include Seventies and the Order of the Twelve, and are divided into Melchizedek [mehl-KIH-zah-deck] and Aaronic [ay-ron-ick] Priesthoods. Urim [oo-rim] and </w:t>
        <w:br/>
        <w:br/>
        <w:t>Thummim [thoo-mihm] were used in the translation of holy texts in this religion. The angel (*)</w:t>
      </w:r>
      <w:r>
        <w:t xml:space="preserve"> Moroni revealed this religion’s holy book, written on golden plates, to this denomination’s founder, Joseph Smith. For 10 points, name this Christian denomination headquartered in Salt Lake City, Utah. </w:t>
        <w:br/>
        <w:br/>
        <w:t xml:space="preserve">Answer: Church of Jesus Christ of Latter Day Saints (accept Mormonism; prompt on LDS) </w:t>
        <w:br/>
        <w:br/>
        <w:t>&lt;RMPSS, REL&gt;</w:t>
      </w:r>
    </w:p>
    <w:p>
      <w:r>
        <w:br/>
        <w:br/>
        <w:br/>
        <w:br/>
        <w:t>Albrecht Durer’s “unfolding” problem questions whether it is possible to create one of these objects that can’t¨ be constructed in three dimensions from a two-dimensional net. For ten points each,</w:t>
        <w:br/>
        <w:br/>
        <w:t>Give this term for a three-dimensional solid that has flat faces and straight edges that meet at vertices. These figures are the three-dimensional analog of polygons.</w:t>
        <w:br/>
        <w:br/>
        <w:t>ANSWER: (convex) polyhedrons (accept polyhedra)</w:t>
        <w:br/>
        <w:br/>
        <w:t>Durer’s conjecture only asks about convex polyhedra, because there exist examples of this other type of polyhedron¨ that have no net. For a polygon, this term applies if a line segment can be drawn starting and ending within the shape, but which passes outside the shape for some time.</w:t>
        <w:br/>
        <w:br/>
        <w:t>ANSWER: concave polyhedra (accept concave polygons)</w:t>
        <w:br/>
        <w:br/>
        <w:t>A cross is the most famous of the eleven distinct nets for this polyhedron, a three-dimensional solid with six square faces.</w:t>
        <w:br/>
        <w:br/>
        <w:t xml:space="preserve">ANSWER: cube (accept hexahedron) </w:t>
        <w:br/>
        <w:br/>
        <w:t>&lt;SCI, OTHER&gt;</w:t>
      </w:r>
    </w:p>
    <w:p>
      <w:r>
        <w:t>6</w:t>
      </w:r>
      <w:r>
        <w:t xml:space="preserve">. </w:t>
      </w:r>
      <w:r>
        <w:rPr>
          <w:b/>
        </w:rPr>
        <w:br/>
        <w:br/>
        <w:t>Objects undergoing this phenomenon have their trajectories altered by the Magnus effect. Reference frames in this phenomenon experience the fictitious Coriolis force. (*)</w:t>
      </w:r>
      <w:r>
        <w:t xml:space="preserve"> Precession is a change in the orientation of objects undergoing this phenomenon. An analogue for Newton’s Second Law in this phenomenon states that acceleration times moment of inertia is equal to torque. For ten points, name this type of movement undergone by gyroscopes in which an object spins around an axis.</w:t>
        <w:br/>
        <w:br/>
        <w:t>ANSWER: rotation (accept word forms like rotating; prompt on descriptions like “spinning” or “turning” before</w:t>
        <w:br/>
        <w:br/>
        <w:t>“spins” is read)</w:t>
        <w:br/>
        <w:br/>
        <w:t>&lt;SCI, PHYS&gt;</w:t>
      </w:r>
    </w:p>
    <w:p>
      <w:r>
        <w:br/>
        <w:br/>
        <w:br/>
        <w:br/>
        <w:t>This natural disaster destroyed the hundreds of buildings in a major European city. After residents fled to the banks of the Tagus River to escape the rubble, thousands of people died in a tsunami caused by this disaster. For ten points each,</w:t>
        <w:br/>
        <w:br/>
        <w:t>[10] Name this 1755 natural disaster, estimated at roughly 8.7 magnitude, that destroyed a major European capital city.</w:t>
        <w:br/>
        <w:br/>
        <w:t>ANSWER: 1755 Great Lisbon earthquake (prompt on “earthquake” by asking “in what city?”)</w:t>
        <w:br/>
        <w:br/>
        <w:t>[10] The 1755 Lisbon earthquake devastated this European kingdom, though this country did rebuild the city.</w:t>
        <w:br/>
        <w:br/>
        <w:t>ANSWER: Portugal</w:t>
        <w:br/>
        <w:br/>
        <w:t>[10] The Lisbon earthquake destroyed dozens of churches on All Saints’ Day, shaking many people’s faith in a benevolent God and serving as a catalyst for this European intellectual movement. Voltaire and other thinkers in this movement promoted reason over faith.</w:t>
        <w:br/>
        <w:br/>
        <w:t>ANSWER: the Enlightenment</w:t>
        <w:br/>
        <w:br/>
        <w:t>&lt;HIST, EURO&gt;</w:t>
      </w:r>
    </w:p>
    <w:p>
      <w:r>
        <w:t>7</w:t>
      </w:r>
      <w:r>
        <w:t xml:space="preserve">. </w:t>
      </w:r>
      <w:r>
        <w:rPr>
          <w:b/>
        </w:rPr>
        <w:br/>
        <w:br/>
        <w:br/>
        <w:t>This instrument's altissimo register is accessed by overblowing on the fifth harmonic, done by lifting the top left finger. Its lowest register is named for the chalumeau, an older version of this instrument. An unusual glissando on this instrument opens (*)</w:t>
      </w:r>
      <w:r>
        <w:t xml:space="preserve"> Gershwin's Rhapsody in Blue. Benny Goodman played, for 10 points, what single reed woodwind whose B-flat version is held and played similarly to the double-reed oboe? </w:t>
        <w:br/>
        <w:br/>
        <w:t xml:space="preserve">Answer: clarinet </w:t>
        <w:br/>
        <w:br/>
        <w:t>&lt;FA, AUDIO&gt;</w:t>
      </w:r>
    </w:p>
    <w:p>
      <w:r>
        <w:br/>
        <w:br/>
        <w:t xml:space="preserve"> </w:t>
        <w:tab/>
        <w:t xml:space="preserve"> </w:t>
        <w:br/>
        <w:br/>
        <w:t xml:space="preserve">At a staff party at this network, newscaster and amateur magician Carl Kasell performed the "sawing legal affairs correspondent Nina Totenberg in half" illusion. For 10 points each, </w:t>
        <w:br/>
        <w:br/>
        <w:t xml:space="preserve">[10] Name this radio network, which produces the news programs Morning Edition and All Things Considered and distributes Fresh Air and Car Talk. </w:t>
        <w:br/>
        <w:br/>
        <w:t xml:space="preserve">Answer: National Public Radio </w:t>
        <w:br/>
        <w:br/>
        <w:t xml:space="preserve">[10] In 2014, Carl Kasell retired as Scorekeeper for this NPR news quiz show, hosted by Peter Sagal. Even in retirement, though, Kasell continues to record voicemail messages as prizes for listeners of this show. </w:t>
        <w:br/>
        <w:br/>
        <w:t xml:space="preserve">Answer: Wait Wait...Don't Tell Me! </w:t>
        <w:br/>
        <w:br/>
        <w:t xml:space="preserve">[10] Wait Wait...Don’t Tell Me! welcomes panelists like writer and voice actor Tom Bodett, famous as the </w:t>
        <w:br/>
        <w:br/>
        <w:t xml:space="preserve">voice of this American hotel chain’s slogan, “We’ll leave the light on for you.” </w:t>
        <w:br/>
        <w:br/>
        <w:t xml:space="preserve">Answer: Motel 6 </w:t>
        <w:br/>
        <w:br/>
        <w:t>&lt;TRASH, POP CULT&gt;</w:t>
      </w:r>
    </w:p>
    <w:p>
      <w:r>
        <w:t>8</w:t>
      </w:r>
      <w:r>
        <w:t xml:space="preserve">. </w:t>
      </w:r>
      <w:r>
        <w:rPr>
          <w:b/>
        </w:rPr>
        <w:br/>
        <w:br/>
        <w:br/>
        <w:t>One character in this work is called salao, but fondly remembers his first fishing trip with a five-year-old helper. That protagonist dreams of lions on a beach, and he remains confident in the Yankees and the “great DiMaggio.” (*)</w:t>
      </w:r>
      <w:r>
        <w:t xml:space="preserve"> Manolin is forbidden to go with the title character in this novella, who goes for 84 days without a fish before finally catching a marlin, only to have it get eaten by sharks. For 10 points, identify this novella about Santiago, a work by Ernest Hemingway. </w:t>
        <w:br/>
        <w:br/>
        <w:t xml:space="preserve">Answer: The Old Man and the Sea </w:t>
        <w:br/>
        <w:br/>
        <w:t>&lt;LIT, AMER&gt;</w:t>
      </w:r>
    </w:p>
    <w:p>
      <w:r>
        <w:t xml:space="preserve"> </w:t>
        <w:br/>
        <w:br/>
        <w:br/>
        <w:br/>
        <w:t xml:space="preserve">Famous examples of these include the giant panda’s “thumb” and the beak shapes of Darwin’s finches. </w:t>
        <w:br/>
        <w:br/>
        <w:t xml:space="preserve">For 10 points each, </w:t>
        <w:br/>
        <w:br/>
        <w:t xml:space="preserve">[10] Give the term for these inherited traits that enhance the survival of an organism in its environment. Larger brains and walking upright were such traits in human ancestors.  </w:t>
        <w:br/>
        <w:br/>
        <w:t xml:space="preserve">Answer: adaptation (accept adaptive traits) </w:t>
        <w:br/>
        <w:br/>
        <w:t xml:space="preserve">[10] The almost identical adaptations seen in the bodies of dolphins and extinct ichthyosaurs result from this type of evolution in which unrelated species evolve in similar environments.   </w:t>
        <w:br/>
        <w:br/>
        <w:t xml:space="preserve">Answer: convergent evolution </w:t>
        <w:br/>
        <w:br/>
        <w:t xml:space="preserve">[10] Convergent evolution among birds produced the now extinct North Atlantic great auk and these living flightless birds of Antarctica. Both groups had the same black-and-white color pattern.  </w:t>
        <w:br/>
        <w:br/>
        <w:t xml:space="preserve">Answer: penguins </w:t>
        <w:br/>
        <w:br/>
        <w:t>&lt;SCI, BIO&gt;</w:t>
      </w:r>
    </w:p>
    <w:p>
      <w:r>
        <w:t>9</w:t>
      </w:r>
      <w:r>
        <w:t xml:space="preserve">. </w:t>
      </w:r>
      <w:r>
        <w:rPr>
          <w:b/>
        </w:rPr>
        <w:br/>
        <w:br/>
        <w:t>In the book of Matthew, Jairus claimed that his daughter suffers from this condition before she is healed by Jesus. In John, Martha of Bethany professed her faith that Jesus could heal her brother of this condition, although he had had it for four days. To avoid this condition, Enoch and (*)</w:t>
      </w:r>
      <w:r>
        <w:t xml:space="preserve"> Elijah rode flaming chariots to ascend bodily to Heaven, and both Lazarus and Jesus recovered from this condition. For ten points, name this fate met by Jesus after the crucifixion, the opposite of being alive.</w:t>
        <w:br/>
        <w:br/>
        <w:t>ANSWER: death (accept word forms like being dead)</w:t>
        <w:br/>
        <w:br/>
        <w:t>&lt;RMPSS, REL&gt;</w:t>
      </w:r>
    </w:p>
    <w:p>
      <w:r>
        <w:br/>
        <w:br/>
        <w:t xml:space="preserve"> </w:t>
        <w:br/>
        <w:br/>
        <w:t xml:space="preserve">This woman met her teacher and lifelong friend after a meeting with Alexander Graham Bell when she was six years old. For ten points each: </w:t>
        <w:br/>
        <w:br/>
        <w:t xml:space="preserve">[10] Name this deaf and blind girl who was taught language and speech by Anne Sullivan. </w:t>
        <w:br/>
        <w:br/>
        <w:t xml:space="preserve">Answer: Helen Adams Keller </w:t>
        <w:br/>
        <w:br/>
        <w:t xml:space="preserve">[10] In her autobiography The Story of My Life, Keller wrote that learning this word opened up language for her. Her learning of this word was the focus of a memorable scene in the movie The Miracle Worker. </w:t>
        <w:br/>
        <w:br/>
        <w:t xml:space="preserve">Answer: water </w:t>
        <w:br/>
        <w:br/>
        <w:t xml:space="preserve">[10] Keller became the first deaf and blind person to earn a Bachelor degree when she graduated from this college for women. This member of the Seven Sisters merged with Harvard in 1999.  </w:t>
        <w:br/>
        <w:br/>
        <w:t xml:space="preserve">Answer: Radcliffe College </w:t>
        <w:br/>
        <w:br/>
        <w:t>&lt;LIT, AMER&gt;</w:t>
      </w:r>
    </w:p>
    <w:p>
      <w:r>
        <w:t>10</w:t>
      </w:r>
      <w:r>
        <w:t xml:space="preserve">. </w:t>
      </w:r>
      <w:r>
        <w:rPr>
          <w:b/>
        </w:rPr>
        <w:t xml:space="preserve"> </w:t>
        <w:br/>
        <w:br/>
        <w:t>One aria in this opera declares "dream away, yes, dream in combat / that a dark eye is watching you, / and that love awaits you!" This opera's title character enters with an aria noting that "love is a rebellious bird.” In this work, (*)</w:t>
      </w:r>
      <w:r>
        <w:t xml:space="preserve"> Don Jose kills the title cigarette factory worker when she chooses the love of Escamillo [ess-kah-MEE-yoh], a Toreador. For 10 points, name this opera about the title gypsy girl, composed by Georges Bizet [bee-ZAY]. </w:t>
        <w:br/>
        <w:br/>
        <w:t xml:space="preserve">Answer: Carmen </w:t>
        <w:br/>
        <w:br/>
        <w:t>&lt;FA, OTHER&gt;</w:t>
      </w:r>
    </w:p>
    <w:p>
      <w:r>
        <w:br/>
        <w:br/>
        <w:br/>
        <w:br/>
        <w:t xml:space="preserve">Temples take on different forms all around the world. For 10 points each, answer the following about places of worship. </w:t>
        <w:br/>
        <w:br/>
        <w:t xml:space="preserve">[10] Zoroastrian temples are named for this very hot purifying element which, with water, is a cleansing substance in Zoroastrianism. </w:t>
        <w:br/>
        <w:br/>
        <w:t xml:space="preserve">Answer: holy fires (accept flame or similar; accept Atar or Atari) </w:t>
        <w:br/>
        <w:br/>
        <w:t xml:space="preserve">[10] These step pyramids, similar to Mastaba, were often built in Mesopotamian cities like Ur. </w:t>
        <w:br/>
        <w:br/>
        <w:t xml:space="preserve">Answer: ziggurat </w:t>
        <w:br/>
        <w:br/>
        <w:t xml:space="preserve">[10] These free-standing Japanese doorways mark the entrances to Shinto shrines, and are named for the birds that often sit on them. </w:t>
        <w:br/>
        <w:br/>
        <w:t xml:space="preserve">Answer: torii [toh-ree] </w:t>
        <w:br/>
        <w:br/>
        <w:t>&lt;RMPSS, REL&gt;</w:t>
      </w:r>
    </w:p>
    <w:p>
      <w:r>
        <w:t>11</w:t>
      </w:r>
      <w:r>
        <w:t xml:space="preserve">. </w:t>
      </w:r>
      <w:r>
        <w:rPr>
          <w:b/>
        </w:rPr>
        <w:br/>
        <w:br/>
        <w:br/>
        <w:t>The protagonist of this work reunites with a friend during a performance of Lucia di Lammermoor and claims to be taking piano lessons in Rouen. In this novel, Hippolyte’s leg is amputated after a failed attempt to fix his clubfoot. Burdened by debt and failed affairs with Rodolphe (*)</w:t>
      </w:r>
      <w:r>
        <w:t xml:space="preserve"> Boulanger [boo-lawn-JAY] and Leon Dupuis, the protagonist takes arsenic. Emma, the wife of Charles, is the title character of, for 10 points, what novel by Gustave Flaubert [floh-BAYR]? </w:t>
        <w:br/>
        <w:br/>
        <w:t>Answer: Madame Bovary</w:t>
        <w:br/>
        <w:br/>
        <w:t>&lt;LIT, EURO&gt;</w:t>
      </w:r>
    </w:p>
    <w:p>
      <w:r>
        <w:br/>
        <w:br/>
        <w:t xml:space="preserve"> </w:t>
        <w:br/>
        <w:br/>
        <w:t xml:space="preserve">A minor character in this work is Clarisse McClellan, a freethinking teenager who is hit by a car. For 10 points each, </w:t>
        <w:br/>
        <w:br/>
        <w:t xml:space="preserve">[10] Name this book with protagonist Guy Montag, named for what the author believed to be the temperature at which paper ignites. </w:t>
        <w:br/>
        <w:br/>
        <w:t xml:space="preserve">Answer: Fahrenheit 451 </w:t>
        <w:br/>
        <w:br/>
        <w:t xml:space="preserve">[10] Fahrenheit 451 was written by this science fiction author, who also wrote Something Wicked This Way Comes. </w:t>
        <w:br/>
        <w:br/>
        <w:t xml:space="preserve">Answer: Ray Douglas Bradbury </w:t>
        <w:br/>
        <w:br/>
        <w:t xml:space="preserve">[10] Bradbury also wrote this collection of short stories, which begins with a rocket turning an Ohio winter warm. The story “There Will Come Soft Rains,” an entry in this collection, depicts an automatic house after a nuclear holocaust. </w:t>
        <w:br/>
        <w:br/>
        <w:t xml:space="preserve">Answer: The Martian Chronicles </w:t>
        <w:br/>
        <w:br/>
        <w:t>&lt;LIT, AMER&gt;</w:t>
      </w:r>
    </w:p>
    <w:p>
      <w:r>
        <w:t>12</w:t>
      </w:r>
      <w:r>
        <w:t xml:space="preserve">. </w:t>
      </w:r>
      <w:r>
        <w:rPr>
          <w:b/>
        </w:rPr>
        <w:br/>
        <w:br/>
        <w:br/>
        <w:t>Ancient examples of these structures include one named for the god Izanagi and another named Farallon which gave rise to a modern one called Juan de Fuca. If these structures meet at a convergent boundary, (*)</w:t>
      </w:r>
      <w:r>
        <w:t xml:space="preserve"> subduction can occur, and they grow at mid-ocean ridges in the process of seafloor spreading, which causes continental drift. The lithosphere consists of, for 10 points, what moving sections of Earth’s crust? </w:t>
        <w:br/>
        <w:br/>
        <w:t xml:space="preserve">Answer: tectonic plates (prompt on “plates”) </w:t>
        <w:br/>
        <w:br/>
        <w:t>&lt;SCI, OTHER&gt;</w:t>
      </w:r>
    </w:p>
    <w:p>
      <w:r>
        <w:br/>
        <w:br/>
        <w:t xml:space="preserve"> </w:t>
        <w:br/>
        <w:br/>
        <w:t xml:space="preserve">This capital city, which lies on the Gulf of Gonave, was renamed in 1793 by Jean-Jacques Dessalines. </w:t>
        <w:br/>
        <w:br/>
        <w:t xml:space="preserve">For 10 points each, </w:t>
        <w:br/>
        <w:br/>
        <w:t xml:space="preserve">[10] Name this Caribbean city, which lay only 16 miles from the epicenter of a devastating January 2010 earthquake. </w:t>
        <w:br/>
        <w:br/>
        <w:t xml:space="preserve">Answer: Port-au-Prince </w:t>
        <w:br/>
        <w:br/>
        <w:t xml:space="preserve">[10] Port-au-Prince is the capital of this Caribbean nation, which borders the Dominican Republic. </w:t>
        <w:br/>
        <w:br/>
        <w:t xml:space="preserve">Answer: Haiti </w:t>
        <w:br/>
        <w:br/>
        <w:t xml:space="preserve">[10] Haiti and the Dominican Republic share this island, where Christopher Columbus' Santa Maria sank on his first voyage to the Americas. </w:t>
        <w:br/>
        <w:br/>
        <w:t xml:space="preserve">Answer: Hispaniola </w:t>
        <w:br/>
        <w:br/>
        <w:t>&lt;GEO, GEO&gt;</w:t>
      </w:r>
    </w:p>
    <w:p>
      <w:r>
        <w:t>13</w:t>
      </w:r>
      <w:r>
        <w:t xml:space="preserve">. </w:t>
      </w:r>
      <w:r>
        <w:rPr>
          <w:b/>
        </w:rPr>
        <w:br/>
        <w:br/>
        <w:br/>
        <w:t>In this work, Nicholas convinces John to sleep in a tub so he can sleep with Alisoun. A character in this work describes Arcite and Palamon’s fight for Emily, and a gap-toothed woman tells of a quest to find what women most desire, and another.  The (*)</w:t>
      </w:r>
      <w:r>
        <w:t xml:space="preserve"> Miller, the Wife of Bath, the Knight, and other pilgrims meet at Tabard Inn in, for 10 points, what collection of short stories written by Geoffrey Chaucer? </w:t>
        <w:br/>
        <w:br/>
        <w:t xml:space="preserve">Answer: The Canterbury Tales </w:t>
        <w:br/>
        <w:br/>
        <w:t>&lt;LIT, OTHER&gt;</w:t>
      </w:r>
    </w:p>
    <w:p>
      <w:r>
        <w:t xml:space="preserve"> </w:t>
        <w:br/>
        <w:br/>
        <w:br/>
        <w:br/>
        <w:t xml:space="preserve">Ragnar Lodbrok was a legendary ruler of these people, who defeated Charles the Bald's army on the </w:t>
        <w:br/>
        <w:br/>
        <w:t xml:space="preserve">Seine River in 845 AD. For 10 points each, </w:t>
        <w:br/>
        <w:br/>
        <w:t xml:space="preserve">[10] Name this group of exploring Norse seafarers, often depicted in modern culture as rampaging berzerkers who sacked European cities like Paris. </w:t>
        <w:br/>
        <w:br/>
        <w:t xml:space="preserve">Answer: Vikings </w:t>
        <w:br/>
        <w:br/>
        <w:t xml:space="preserve">[10] Viking expansion beyond Scandinavia included the founding of a permanent colony on Greenland by this father of Leif Erikson. </w:t>
        <w:br/>
        <w:br/>
        <w:t xml:space="preserve">Answer: Erik the Red (or Erik Torvaldsson; prompt on Erik) </w:t>
        <w:br/>
        <w:br/>
        <w:t xml:space="preserve">[10] Leif Erikson's exploration included the founding of Vinland, which included a settlement at L'anse aux Meadows [lahnz oh meadows] in this modern Canadian island province. </w:t>
        <w:br/>
        <w:br/>
        <w:t xml:space="preserve">Answer: Newfoundland and Labrador </w:t>
        <w:br/>
        <w:br/>
        <w:t>&lt;HIST, WORLD&gt;</w:t>
      </w:r>
    </w:p>
    <w:p>
      <w:r>
        <w:t>14</w:t>
      </w:r>
      <w:r>
        <w:t xml:space="preserve">. </w:t>
      </w:r>
      <w:r>
        <w:rPr>
          <w:b/>
        </w:rPr>
        <w:br/>
        <w:br/>
        <w:tab/>
        <w:t>A 1975 experiment studied failures of this phenomenon in deep sea divers upon resurfacing, using a word list. The idea that this phenomenon is context-dependent suggests that test performance should increase by listening to the (*)</w:t>
      </w:r>
      <w:r>
        <w:t xml:space="preserve"> same music while studying and taking a test. George Miller joked that most people can only hold seven or so ideas during a short-term type of, for ten points, what process of storing and retrieving information that is hindered by amnesia?</w:t>
        <w:br/>
        <w:br/>
        <w:t>ANSWER: memory (accept word forms like remembering)</w:t>
        <w:br/>
        <w:br/>
        <w:t>&lt;SCI, BIO&gt;</w:t>
      </w:r>
    </w:p>
    <w:p>
      <w:r>
        <w:t xml:space="preserve"> </w:t>
        <w:br/>
        <w:br/>
        <w:br/>
        <w:br/>
        <w:t>A “Great” one of these in 1666 was recorded in the diary of Samuel Pepys [”peeps”], and destroyed St Paul’s Cathedral and and other London landmarks. For ten points each,</w:t>
        <w:br/>
        <w:br/>
        <w:t>[10] Name this type of destructive event. A poem about another of these in 1666 asks God to “the world no longer let me love” since “my hope and treasure lies above,” after reflecting that “my pleasant things in ashes lie.”</w:t>
        <w:br/>
        <w:br/>
        <w:t>ANSWER: fires (accept reasonable equivalents, like conflagrations; accept Great Fire of London; accept Verses upon the Burning of our House, July 10th, 1666)</w:t>
        <w:br/>
        <w:br/>
        <w:t>[10] The poem “Verses upon the Burning of our House, July 10th, 1666” is by this early American poet, who wrote “if ever two were one, then surely we” in “To My Dear and Loving Husband.”</w:t>
        <w:br/>
        <w:br/>
        <w:t>ANSWER: Anne Dudley Bradstreet</w:t>
        <w:br/>
        <w:br/>
        <w:t>[10] Anne Bradstreet’s poems were collected and published, possibly without her knowledge, in a volume titled The Tenth [This] Lately Sprung Up in America. These mythical beings included Terpsichore and Thalia.</w:t>
        <w:br/>
        <w:br/>
        <w:t>ANSWER: muses (accept The Tenth Muse Lately Sprung Up in America)</w:t>
        <w:br/>
        <w:br/>
        <w:t>&lt;LIT, OTHER&gt;</w:t>
      </w:r>
    </w:p>
    <w:p>
      <w:r>
        <w:t>15</w:t>
      </w:r>
      <w:r>
        <w:t xml:space="preserve">. </w:t>
      </w:r>
      <w:r>
        <w:rPr>
          <w:b/>
        </w:rPr>
        <w:br/>
        <w:br/>
        <w:br/>
        <w:t>The case Furman v. Georgia dealt with inequitable use of this practice, and Atkins v. Virginia ruled that mentally handicapped people cannot undergo this procedure. In 2011, Hospira stopped producing sodium thiopental, the first of a (*)</w:t>
      </w:r>
      <w:r>
        <w:t xml:space="preserve"> three-drug process often used in this procedure. For 10 points, name this form of punishment usually performed in the United States by lethal injection on inmates serving on "Death Row." </w:t>
        <w:br/>
        <w:br/>
        <w:t xml:space="preserve">Answer: capital punishment (or the death penalty, execution, or equivalents; prompt on lethal injection before mentioned) </w:t>
        <w:br/>
        <w:br/>
        <w:t>&lt;HIST, AMER&gt;</w:t>
      </w:r>
    </w:p>
    <w:p>
      <w:r>
        <w:br/>
        <w:br/>
        <w:br/>
        <w:br/>
        <w:br/>
        <w:br/>
        <w:tab/>
        <w:t>This goddess ruled over Fo´lkvangr and owned a necklace named Brisingamen, which was stolen by a god in the form of a seal. For ten points each,</w:t>
        <w:br/>
        <w:br/>
        <w:t>Name this Norse goddess of love and beauty.</w:t>
        <w:br/>
        <w:br/>
        <w:t>ANSWER: Freyja (do not accept “Frey” or “Freyr;” do not accept “Frigg” or “Frigga”)</w:t>
        <w:br/>
        <w:br/>
        <w:t>This shapeshifting Norse trickster god stole Freyja’s necklace, and transformed into a mare to stop a legendary builder from winning the right to marry Freyja.</w:t>
        <w:br/>
        <w:br/>
        <w:t>ANSWER: Loki</w:t>
        <w:br/>
        <w:br/>
        <w:t>Loki transformed into a mare to distract the stallion Svadilfari, and became the mother of this eight-legged steed of Odin.</w:t>
        <w:br/>
        <w:br/>
        <w:t>ANSWER: Sleipnir</w:t>
        <w:br/>
        <w:br/>
        <w:t>&lt;RMPSS, MYTH&gt;</w:t>
      </w:r>
    </w:p>
    <w:p>
      <w:r>
        <w:t>16</w:t>
      </w:r>
      <w:r>
        <w:t xml:space="preserve">. </w:t>
      </w:r>
      <w:r>
        <w:rPr>
          <w:b/>
        </w:rPr>
        <w:br/>
        <w:br/>
        <w:tab/>
        <w:t>Odd numbers are multiplied by this value then added to one in the Collatz conjecture’s computation. A compass-and-straightedge construction cannot generally cut an angle into this many equal angles. This value is the smallest (*)</w:t>
      </w:r>
      <w:r>
        <w:t xml:space="preserve"> Mersenne prime, and an integer is divisible by this value if the sum of its digits is also divisible by this number. For ten points, name this value that follows 1, 1, 2 in the Fibonacci sequence and which is the smallest odd prime number.</w:t>
        <w:br/>
        <w:br/>
        <w:t>ANSWER: three</w:t>
        <w:br/>
        <w:br/>
        <w:t>&lt;SCI, OTHER&gt;</w:t>
      </w:r>
    </w:p>
    <w:p>
      <w:r>
        <w:t xml:space="preserve"> </w:t>
        <w:br/>
        <w:br/>
        <w:br/>
        <w:br/>
        <w:t xml:space="preserve">At the end of this play, the title character is lauded as “the noblest Roman of them all.” For 10 points each, </w:t>
        <w:br/>
        <w:br/>
        <w:t xml:space="preserve">[10] Name this historical play by Shakespeare, in which the title Roman emperor is betrayed by senators led by Cassius and Brutus. </w:t>
        <w:br/>
        <w:br/>
        <w:t xml:space="preserve">Answer: The Tragedy of Julius Caesar </w:t>
        <w:br/>
        <w:br/>
        <w:t xml:space="preserve">[10] In the play, a soothsayer warns Caesar to “beware” this day, on which he is assassinated.  </w:t>
        <w:br/>
        <w:br/>
        <w:t xml:space="preserve">Answer: the Ides of March (accept clear equivalents, like March 15)   </w:t>
        <w:br/>
        <w:br/>
        <w:t xml:space="preserve">[10] In the play, this wife of Caesar also foresees his death and tries to stop him from going to the Senate.  </w:t>
        <w:br/>
        <w:br/>
        <w:t xml:space="preserve">Answer: Calpurnia </w:t>
        <w:br/>
        <w:br/>
        <w:t>&lt;LIT, BRIT&gt;</w:t>
      </w:r>
    </w:p>
    <w:p>
      <w:r>
        <w:t>17</w:t>
      </w:r>
      <w:r>
        <w:t xml:space="preserve">. </w:t>
      </w:r>
      <w:r>
        <w:rPr>
          <w:b/>
        </w:rPr>
        <w:br/>
        <w:br/>
        <w:tab/>
        <w:t>This political party’s 1860 election was disrupted by the walk-out of the Fire-Eaters. In the 1830s, William Leggett led this party’s “Locofoco” faction, which was a response to this party’s ruling class in (*)</w:t>
      </w:r>
      <w:r>
        <w:t xml:space="preserve"> Tammany Hall. This party was born from the Andrew Jackson branch of the 1828 split of an original party led by Jefferson and Madison. For ten points, name this American political party that opposed the Whigs and, later, the Republicans.</w:t>
        <w:br/>
        <w:br/>
        <w:t>ANSWER: Democratic Party (accept word forms like Democrats)</w:t>
        <w:br/>
        <w:br/>
        <w:t>&lt;HIST, AMER&gt;</w:t>
      </w:r>
    </w:p>
    <w:p>
      <w:r>
        <w:br/>
        <w:br/>
        <w:br/>
        <w:br/>
        <w:t>This god made King Minos’s wife obsessed with a bull so she would give birth to the Minotaur. For ten points each,</w:t>
        <w:br/>
        <w:br/>
        <w:t>Name this Greek god of the sea, the brother of Hades and Zeus.</w:t>
        <w:br/>
        <w:br/>
        <w:t>ANSWER: Poseidon (do not accept “Neptune”)</w:t>
        <w:br/>
        <w:br/>
        <w:t>Poseidon’s consort was this sea-nymph, who was the mother of Poseidon’s son Triton.</w:t>
        <w:br/>
        <w:br/>
        <w:t>ANSWER: Amphitrite</w:t>
        <w:br/>
        <w:br/>
        <w:t>With Aethra, Poseidon was also one of the two fathers of this hero, who defeated the Minotaur and tried to abduct Persephone with the help of Pirithous.</w:t>
        <w:br/>
        <w:br/>
        <w:t xml:space="preserve">ANSWER: Theseus </w:t>
        <w:br/>
        <w:br/>
        <w:t>&lt;RMPSS, MYTH&gt;</w:t>
      </w:r>
    </w:p>
    <w:p>
      <w:r>
        <w:t>18</w:t>
      </w:r>
      <w:r>
        <w:t xml:space="preserve">. </w:t>
      </w:r>
      <w:r>
        <w:rPr>
          <w:b/>
        </w:rPr>
        <w:br/>
        <w:br/>
        <w:br/>
        <w:t>Raymond Cattell studied this concept with a test measuring 16 primary traits and the "five factors," including agreeableness and extraversion. This concept is measured by self-report inventories like the MMPI test and projective tests like the (*)</w:t>
      </w:r>
      <w:r>
        <w:t xml:space="preserve"> Rorschach inkblot test. For 10 points, what psychological concept, sometimes divided into Type A and Type B, describes a person's patterns of thought and behavior that distinguish them as an individual? </w:t>
        <w:br/>
        <w:br/>
        <w:t xml:space="preserve">Answer: personality </w:t>
        <w:br/>
        <w:br/>
        <w:t>&lt;RMPSS, SOC SCI&gt;</w:t>
      </w:r>
    </w:p>
    <w:p>
      <w:r>
        <w:t xml:space="preserve"> </w:t>
        <w:br/>
        <w:br/>
        <w:br/>
        <w:br/>
        <w:t xml:space="preserve">For 10 points each, give the following about attempts to make children listen to classical music. [10] The title boy of this Sergei Prokofiev work is warned by his grandfather to be careful in the meadow, lest he be eaten by the other title character, an animal represented orchestrally by French horns. </w:t>
        <w:br/>
        <w:br/>
        <w:t xml:space="preserve">Answer: Peter and the Wolf </w:t>
        <w:br/>
        <w:br/>
        <w:t xml:space="preserve">[10] In one movement of this 1940 Walt Disney film, Leopold Stokowski's Philadelphia Orchestra plays Paul Dukas' [doo-KAH's] The Sorcerer's Apprentice as Mickey Mouse fails to control his magic spells. </w:t>
        <w:br/>
        <w:br/>
        <w:t xml:space="preserve">Answer: Fantasia </w:t>
        <w:br/>
        <w:br/>
        <w:t xml:space="preserve">[10] This English composer's The Young Person's Guide to the Orchestra opens with a theme, then has each section of the orchestra play a variation on that theme.  </w:t>
        <w:br/>
        <w:br/>
        <w:t xml:space="preserve">Answer: Benjamin Britten </w:t>
        <w:br/>
        <w:br/>
        <w:t>&lt;FA, AUDIO&gt;</w:t>
      </w:r>
    </w:p>
    <w:p>
      <w:r>
        <w:t>19</w:t>
      </w:r>
      <w:r>
        <w:t xml:space="preserve">. </w:t>
      </w:r>
      <w:r>
        <w:rPr>
          <w:b/>
        </w:rPr>
        <w:br/>
        <w:br/>
        <w:br/>
        <w:t>The city is home to a federal university on Fundão Island and Tijuca Forest National Park. A 98-foot tall statue tops this city's Corcovado Mountain, found just northwest of the Ipanema and Copacabana beaches and just west of Sugarloaf Mountain. The (*)</w:t>
      </w:r>
      <w:r>
        <w:t xml:space="preserve"> Rio Maracanã flows through this city, which is home to Christ the Redeemer. For 10 points, name this host of the 2016 Summer Olympics that, behind Sao Paulo, is Brazil’s second largest city. </w:t>
        <w:br/>
        <w:br/>
        <w:t xml:space="preserve">Answer: Rio de Janeiro </w:t>
        <w:br/>
        <w:br/>
        <w:t>&lt;GEO, GEO&gt;</w:t>
      </w:r>
    </w:p>
    <w:p>
      <w:r>
        <w:br/>
        <w:br/>
        <w:br/>
        <w:br/>
        <w:t>These bryophytes are traditionally held to grow on the north sides of trees, favoring sunlight; in reality, they seek the damp side. For ten points each,</w:t>
        <w:br/>
        <w:br/>
        <w:t>Name these flowerless plants which often grow on the surface of rocks or trees.</w:t>
        <w:br/>
        <w:br/>
        <w:t>ANSWER: mosses</w:t>
        <w:br/>
        <w:br/>
        <w:t>Like all bryophytes, mosses lack this woody tissue, which strengthens xylem.</w:t>
        <w:br/>
        <w:br/>
        <w:t>ANSWER: lignin</w:t>
        <w:br/>
        <w:br/>
        <w:t>Bryophytes produce these haploid structures in the gametangia for asexual reproduction. They have hard shells and are flung from the plant, offering a method of survival in harsh conditions.</w:t>
        <w:br/>
        <w:br/>
        <w:t xml:space="preserve">ANSWER: spores </w:t>
        <w:br/>
        <w:br/>
        <w:t>&lt;SCI, BIO&gt;</w:t>
      </w:r>
    </w:p>
    <w:p>
      <w:r>
        <w:t>20</w:t>
      </w:r>
      <w:r>
        <w:t xml:space="preserve">. </w:t>
      </w:r>
      <w:r>
        <w:rPr>
          <w:b/>
        </w:rPr>
        <w:t xml:space="preserve"> </w:t>
        <w:br/>
        <w:br/>
        <w:br/>
        <w:br/>
        <w:t>In this battle, Joshua Chamberlain ordered a bayonet charge to defend a hill. Richard Ewell assaulted, but failed to take, Culp's Hill on each of the three days of this battle. Cemetery Ridge was the site of (*)</w:t>
      </w:r>
      <w:r>
        <w:t xml:space="preserve"> Pickett's Charge, a failed assault in this battle that represented the high water mark of the Confederate invasion. For 10 points, name this July 1863 battle, the turning point of the Civil War, after which Abraham Lincoln gave a famous address.  </w:t>
        <w:br/>
        <w:br/>
        <w:t xml:space="preserve">Answer: Battle of Gettysburg </w:t>
        <w:br/>
        <w:br/>
        <w:t>&lt;HIST, AMER&gt;</w:t>
      </w:r>
    </w:p>
    <w:p>
      <w:r>
        <w:br/>
        <w:br/>
        <w:br/>
        <w:br/>
        <w:t>The 1989 Round Table negotiations took place in this city and legalized the existence of the Solidarity trade union. For ten points each,</w:t>
        <w:br/>
        <w:br/>
        <w:t>Name this European capital city, which also names a defensive pact agreed to by Soviet allies.</w:t>
        <w:br/>
        <w:br/>
        <w:t>ANSWER: Warsaw (accept Warsaw Pact)</w:t>
        <w:br/>
        <w:br/>
        <w:t>The Solidarity union was initially allowed after a 1980 agreement made in this port city, in whose shipyards the union was founded by Lech Walesa</w:t>
        <w:br/>
        <w:br/>
        <w:t>ANSWER: Gdansk (accept Danzig)</w:t>
        <w:br/>
        <w:br/>
        <w:t>Warsaw and Gdansk are cities in this European country, which was led by Walesa after the fall of communism.</w:t>
        <w:br/>
        <w:br/>
        <w:t>ANSWER: Poland</w:t>
        <w:br/>
        <w:br/>
        <w:t>&lt;HIST, EURO&gt;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