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18</w:t>
      </w:r>
    </w:p>
    <w:p>
      <w:r>
        <w:t>1</w:t>
      </w:r>
      <w:r>
        <w:t xml:space="preserve">. </w:t>
      </w:r>
      <w:r>
        <w:rPr>
          <w:b/>
        </w:rPr>
        <w:br/>
        <w:br/>
        <w:br/>
        <w:t>Rhoecus and Hylaeus were two of these creatures killed by Atalanta, and another, Eurytion, demanded to marry Dexamenus’s daughter. This race was descended from Ixion and Nephele, and they warred with the Lapiths. One of these was killed by Heracles and was named (*)</w:t>
      </w:r>
      <w:r>
        <w:t xml:space="preserve"> Nessus, and another was a renowned teacher named Chiron. For 10 points, identify this race of half-man half-horse creatures from Greek myth. </w:t>
        <w:br/>
        <w:br/>
        <w:t xml:space="preserve">Answer: centaur </w:t>
        <w:br/>
        <w:br/>
        <w:t>&lt;RMPSS, MYTH&gt;</w:t>
      </w:r>
    </w:p>
    <w:p>
      <w:r>
        <w:br/>
        <w:br/>
        <w:br/>
        <w:br/>
        <w:br/>
        <w:br/>
        <w:br/>
        <w:br/>
        <w:br/>
        <w:br/>
        <w:t>In this novel, the horse groom Hippolyte has his leg amputated after an attempt to fix his clubfoot fails. For ten points each,</w:t>
        <w:br/>
        <w:br/>
        <w:t>Name this novel in which Emma, the title woman, has affairs with Rodolphe Boulanger and Leon Dupuis before eventually committing suicide.</w:t>
        <w:br/>
        <w:br/>
        <w:t>ANSWER: Madame Bovary: Province Manners (accept Madame Bovary: Moeurs de province)</w:t>
        <w:br/>
        <w:br/>
        <w:t>Madame Bovary’s husband, Charles, performs Hippolyte’s surgery and amputation, since he is a member of this profession.</w:t>
        <w:br/>
        <w:br/>
        <w:t>ANSWER: doctors (accept reasonable equivalents like medical professionals)</w:t>
        <w:br/>
        <w:br/>
        <w:t>Madame Bovary is by this French author of Sentimental Education and A Simple Heart.</w:t>
        <w:br/>
        <w:br/>
        <w:t xml:space="preserve">ANSWER: Gustave Flaubert </w:t>
        <w:br/>
        <w:br/>
        <w:t>&lt;LIT, EURO&gt;</w:t>
      </w:r>
    </w:p>
    <w:p>
      <w:r>
        <w:t>2</w:t>
      </w:r>
      <w:r>
        <w:t xml:space="preserve">. </w:t>
      </w:r>
      <w:r>
        <w:rPr>
          <w:b/>
        </w:rPr>
        <w:br/>
        <w:br/>
        <w:t>In 1838, France demanded outrageous damages from this country’s government after a French pastry shop was looted by soldiers. During the ensuing Pastry War, a general from this country lost his leg, then had it buried with military honors; that injury came in a failed raid on the occupied fort city of (*)</w:t>
      </w:r>
      <w:r>
        <w:t xml:space="preserve"> Veracruz. For ten points, name this country which celebrates an 1865 victory against the French at Puebla on Cinco de Mayo and was often led by Santa Anna.</w:t>
        <w:br/>
        <w:br/>
        <w:t xml:space="preserve">ANSWER: Mexico (accept United Mexican States or Estados Unidos Mexicanos) </w:t>
        <w:br/>
        <w:br/>
        <w:t>&lt;HIST, OTHER&gt;</w:t>
      </w:r>
    </w:p>
    <w:p>
      <w:r>
        <w:br/>
        <w:br/>
        <w:br/>
        <w:br/>
        <w:tab/>
        <w:t>Liam O’Flaherty’s Insurrection takes place during this rebellion, in which a citizen army led by James Connolly sieged Dublin Castle. For ten points each,</w:t>
        <w:br/>
        <w:br/>
        <w:t>Name this April 1916 uprising that was suppressed by British forces after roughly a week of fighting. ANSWER: Easter Rising (accept equivalent terms for “rising,” such as “uprising”)</w:t>
        <w:br/>
        <w:br/>
        <w:t>The Easter Rising failed to kick the English out of this island country. ANSWER: Ireland</w:t>
        <w:br/>
        <w:br/>
        <w:t>Two years after the Easter Rising, E´ amon de Valera’s Sinn Fe´in [shin fayn] won a landslide electoral victory but refused to take their seats in this body.</w:t>
        <w:br/>
        <w:br/>
        <w:t>ANSWER: British Parliament</w:t>
        <w:br/>
        <w:br/>
        <w:t>&lt;HIST, EURO&gt;</w:t>
      </w:r>
    </w:p>
    <w:p>
      <w:r>
        <w:t>3</w:t>
      </w:r>
      <w:r>
        <w:t xml:space="preserve">. </w:t>
      </w:r>
      <w:r>
        <w:rPr>
          <w:b/>
        </w:rPr>
        <w:br/>
        <w:br/>
        <w:t>This city is home to Maximo Gomez Park, where people have played competitive dominoes for decades. This city’s Coconut Grove neighborhood includes its highest natural point, at 24 feet above sea level. In March, a neighborhood in this city celebrates the (*)</w:t>
      </w:r>
      <w:r>
        <w:t xml:space="preserve"> Calle Ocho festival; that neighborhood is the center of a community of immigrants from an island country 200 miles south. Little Havana is a neighborhood of, for ten points, what city in southeastern Florida?</w:t>
        <w:br/>
        <w:br/>
        <w:t>ANSWER: Miami, Florida</w:t>
        <w:br/>
        <w:br/>
        <w:t>&lt;GEO, GEO&gt;</w:t>
      </w:r>
    </w:p>
    <w:p>
      <w:r>
        <w:t xml:space="preserve"> </w:t>
        <w:br/>
        <w:br/>
        <w:t xml:space="preserve"> </w:t>
        <w:br/>
        <w:br/>
        <w:t xml:space="preserve">The Superconducting Super Collider was to be the world’s largest particle accelerator, but it was canceled over cost concerns in 1993. For 10 points each. </w:t>
        <w:br/>
        <w:br/>
        <w:t xml:space="preserve">[10] The SSC was to be built near Waxahachie in this U.S. state. It's also home to the Johnson Space Center, which serves as Mission Control for American spaceflight. </w:t>
        <w:br/>
        <w:br/>
        <w:t xml:space="preserve">Answer: Texas </w:t>
        <w:br/>
        <w:br/>
        <w:t xml:space="preserve">[10] Congress debated whether the government could afford both the SSC and this other joint project between NASA and the space agencies of Russia, Japan, Canada, and Europe. Chris Hadfield served as its commander in 2013. </w:t>
        <w:br/>
        <w:br/>
        <w:t xml:space="preserve">Answer: International Space Station </w:t>
        <w:br/>
        <w:br/>
        <w:t xml:space="preserve">[10] The SSC would have had five times the collision energy of the Large Hadron Collider, built near Geneva by this European organization. </w:t>
        <w:br/>
        <w:br/>
        <w:t xml:space="preserve">Answer: CERN (or the European Organization for Nuclear Research) </w:t>
        <w:br/>
        <w:br/>
        <w:t>&lt;SCI, OTHER&gt;</w:t>
      </w:r>
    </w:p>
    <w:p>
      <w:r>
        <w:t>4</w:t>
      </w:r>
      <w:r>
        <w:t xml:space="preserve">. </w:t>
      </w:r>
      <w:r>
        <w:rPr>
          <w:b/>
        </w:rPr>
        <w:br/>
        <w:br/>
        <w:br/>
        <w:t>Composer and work required. Count von Walsegg commissioned this work, whose "Lux aeterna" [ee-turn-ah] ending and all but eight bars of the Lacrimosa section were completed by Franz Sussmayr as he edited this work. This piece's composer simultaneously worked on (*)</w:t>
      </w:r>
      <w:r>
        <w:t xml:space="preserve"> The Magic Flute and this piece, and remarked to his wife Constanze that this piece may be played at his own funeral. For 10 points, name this mass for the dead, left unfinished at the death of its Austrian composer in 1791. </w:t>
        <w:br/>
        <w:br/>
        <w:t xml:space="preserve">Answer: Wolfgang Amadeus Mozart's Requiem Mass in D minor, K. 626 (both answers required; prompt on Requiem (mass); prompt on mass; prompt on Mozart) </w:t>
        <w:br/>
        <w:br/>
        <w:t>&lt;FA, AUDIO&gt;</w:t>
      </w:r>
    </w:p>
    <w:p>
      <w:r>
        <w:br/>
        <w:br/>
        <w:t xml:space="preserve"> </w:t>
        <w:br/>
        <w:br/>
        <w:t xml:space="preserve">This novel opens with a Blodgett College student aspiring to beautify a prairie town with architecture and gardens. For 10 points each,  </w:t>
        <w:br/>
        <w:br/>
        <w:t xml:space="preserve">[10] Name this 1920 novel about Carol Kennicott's dismal, frustrating life in Gopher Prairie, Minnesota, named for the central road of the American rural downtown. </w:t>
        <w:br/>
        <w:br/>
        <w:t xml:space="preserve">Answer: Main Street </w:t>
        <w:br/>
        <w:br/>
        <w:t xml:space="preserve">[10] This winner of the 1930 Nobel Prize in Literature -- the first American to be so honored -- wrote Main Street. He set works like Arrowsmith and Elmer Gantry in the fictional Midwestern state of Winnemac. </w:t>
        <w:br/>
        <w:br/>
        <w:t xml:space="preserve">Answer: Sinclair Lewis </w:t>
        <w:br/>
        <w:br/>
        <w:t xml:space="preserve">[10] Winnemac's portrayal of typical, conforming Midwestern life is particularly critical in this 1922 Lewis novel, about the title middle-aged realtor. </w:t>
        <w:br/>
        <w:br/>
        <w:t xml:space="preserve">Answer: Babbitt </w:t>
        <w:br/>
        <w:br/>
        <w:t>&lt;LIT, AMER&gt;</w:t>
      </w:r>
    </w:p>
    <w:p>
      <w:r>
        <w:t>5</w:t>
      </w:r>
      <w:r>
        <w:t xml:space="preserve">. </w:t>
      </w:r>
      <w:r>
        <w:rPr>
          <w:b/>
        </w:rPr>
        <w:br/>
        <w:br/>
        <w:t>This country owned a colony that expanded as far south as Fort Ross in modern-day Sonoma. In 1848, St. Michael’s Cathedral was built in this country’s colonial town of (*)</w:t>
      </w:r>
      <w:r>
        <w:t xml:space="preserve"> Sitka. In 1867, this country received $7.2 million in a land deal orchestrated by Secretary of State William Seward, labeled a “folly” by his opponents. For ten points, name this country whose American colonies, including Alaska, were founded in the name of the tsars.</w:t>
        <w:br/>
        <w:br/>
        <w:t>ANSWER: Russian Empire (do not accept “USSR” or “Soviet Russia”)</w:t>
        <w:br/>
        <w:br/>
        <w:t>&lt;HIST, EURO&gt;</w:t>
      </w:r>
    </w:p>
    <w:p>
      <w:r>
        <w:br/>
        <w:br/>
        <w:br/>
        <w:br/>
        <w:t xml:space="preserve">The cities of Saint Petersburg and Tallinn lie on the shores of this body of water, which is the southern border of its namesake country. For 10 points each, [10] Name this European gulf on which Helsinki also lies. </w:t>
        <w:br/>
        <w:br/>
        <w:t xml:space="preserve">Answer: Gulf of Finland </w:t>
        <w:br/>
        <w:br/>
        <w:t xml:space="preserve">[10] Another city on the Gulf of Finland is Narva, which lies roughly equidistant between Tallinn and St. </w:t>
        <w:br/>
        <w:br/>
        <w:t xml:space="preserve">Petersburg on the border between these two nations. </w:t>
        <w:br/>
        <w:br/>
        <w:t xml:space="preserve">Answer: Estonia and Russia (both underlined parts required) </w:t>
        <w:br/>
        <w:br/>
        <w:t xml:space="preserve">[10] The Gulfs of Finland and Bothnia are arms of this sea, which lies west of Estonia, Latvia, and Lithuania. </w:t>
        <w:br/>
        <w:br/>
        <w:t xml:space="preserve">Answer: Baltic Sea </w:t>
        <w:br/>
        <w:br/>
        <w:t>&lt;GEO, GEO&gt;</w:t>
      </w:r>
    </w:p>
    <w:p>
      <w:r>
        <w:t>6</w:t>
      </w:r>
      <w:r>
        <w:t xml:space="preserve">. </w:t>
      </w:r>
      <w:r>
        <w:rPr>
          <w:b/>
        </w:rPr>
        <w:br/>
        <w:br/>
        <w:br/>
        <w:t>The Kirkwood gaps are predictably empty sub-regions of this region of space, to which the Dawn spacecraft traveled to study Vesta in 2011. The largest body in this area was classified as a dwarf planet in 2006; that body, (*)</w:t>
      </w:r>
      <w:r>
        <w:t xml:space="preserve"> Ceres, is roughly 3 astronomical units from the Sun and is the nearest dwarf planet to Earth. The inner and outer solar systems are separated by, for 10 points, what region of small rocky bodies found between Mars and Jupiter? </w:t>
        <w:br/>
        <w:br/>
        <w:t xml:space="preserve">Answer: asteroid belt (be lenient and prompt on solar system, Milky Way, universe, or similar regions of space that encompass the asteroid belt before “Dawn spacecraft” is mentioned) </w:t>
        <w:br/>
        <w:br/>
        <w:t>&lt;SCI, OTHER&gt;</w:t>
      </w:r>
    </w:p>
    <w:p>
      <w:r>
        <w:br/>
        <w:br/>
        <w:br/>
        <w:br/>
        <w:t>The Pacific archipelago that became this state was once known as the Sandwich Islands. For ten points each,</w:t>
        <w:br/>
        <w:br/>
        <w:t>Name this 50th United State.</w:t>
        <w:br/>
        <w:br/>
        <w:t>ANSWER: Hawai’i</w:t>
        <w:br/>
        <w:br/>
        <w:t>This capital and largest city of Hawai’i is found on Oahu, not the big island of Hawai’i.</w:t>
        <w:br/>
        <w:br/>
        <w:t>ANSWER: Honolulu</w:t>
        <w:br/>
        <w:br/>
        <w:t>This resort beachfront neighborhood of Honolulu, found just northwest of Kapiolani National Park and Diamond Head, is known for its excellent surf.</w:t>
        <w:br/>
        <w:br/>
        <w:t xml:space="preserve">ANSWER: Waikiki Beach </w:t>
        <w:br/>
        <w:br/>
        <w:t>&lt;GEO, GEO&gt;</w:t>
      </w:r>
    </w:p>
    <w:p>
      <w:r>
        <w:t>7</w:t>
      </w:r>
      <w:r>
        <w:t xml:space="preserve">. </w:t>
      </w:r>
      <w:r>
        <w:rPr>
          <w:b/>
        </w:rPr>
        <w:br/>
        <w:br/>
        <w:tab/>
        <w:t>While visiting this state, Katharine Bates wrote the poem that eventually became “America the Beautiful.” Mount Elbert is the tallest peak in this state, whose official flower, the blue (*)</w:t>
      </w:r>
      <w:r>
        <w:t xml:space="preserve"> columbine, was discovered during the first ascent of a mountain discovered by Zebulon Pike. Over 50 “fourteeners,” or mountains over 14,000 feet tall, are found in, for ten points, what “Mile High” state in the Rockies with capital Denver?</w:t>
        <w:br/>
        <w:br/>
        <w:t>ANSWER: Colorado</w:t>
        <w:br/>
        <w:br/>
        <w:t>&lt;GEO, GEO&gt;</w:t>
      </w:r>
    </w:p>
    <w:p>
      <w:r>
        <w:br/>
        <w:br/>
        <w:br/>
        <w:br/>
        <w:t>The mirror-written notes above this picture give a series of unit conversions important in Roman building design. For ten points each,</w:t>
        <w:br/>
        <w:br/>
        <w:t>Name this drawing by Leonardo da Vinci, featuring a man in two overlapping poses with outstretched arms.</w:t>
        <w:br/>
        <w:br/>
        <w:t>ANSWER: Vitruvian Man</w:t>
        <w:br/>
        <w:br/>
        <w:t>Leonardo’s notes above and below the drawing of Vitruvian Man discuss Vitruvius’ thoughts on human proportions as they apply to this study of the aesthetic design of buildings. Vitruvius wrote a ten-book treatise on this subject.</w:t>
        <w:br/>
        <w:br/>
        <w:t>ANSWER: architecture (accept De architectura or On Architecture)</w:t>
        <w:br/>
        <w:br/>
        <w:t>Vitruvian Man is depicted inscribed in these two geometric shapes; Leonardo cleverly drew them with different centers, preserving the desired proportions.</w:t>
        <w:br/>
        <w:br/>
        <w:t>ANSWER: circle and square (accept in either order; do not prompt on partial answer)</w:t>
        <w:br/>
        <w:br/>
        <w:t>&lt;FA, VISUAL&gt;</w:t>
      </w:r>
    </w:p>
    <w:p>
      <w:r>
        <w:t>8</w:t>
      </w:r>
      <w:r>
        <w:t xml:space="preserve">. </w:t>
      </w:r>
      <w:r>
        <w:rPr>
          <w:b/>
        </w:rPr>
        <w:t xml:space="preserve"> </w:t>
        <w:br/>
        <w:br/>
        <w:t>In the Hall effect, this quantity is transverse to the current. Kirchoff’s loop rule states that the sum of this quantity in a loop is 0. Potential energy is equal to charge times this quantity, and across branches of a parallel circuit, this quantity is equal. By (*)</w:t>
      </w:r>
      <w:r>
        <w:t xml:space="preserve"> Ohm’s law, it equals current times resistance. For 10 points, name this quantity, which equals 1.5 for AAA batteries and is measured in namesake volts. </w:t>
        <w:br/>
        <w:br/>
        <w:t xml:space="preserve">Answer: voltage difference (accept electric potential difference, accept electromotive force, accept emf, do not accept “electric potential energy”) </w:t>
        <w:br/>
        <w:br/>
        <w:t>&lt;SCI, PHYS&gt;</w:t>
      </w:r>
    </w:p>
    <w:p>
      <w:r>
        <w:t xml:space="preserve"> </w:t>
        <w:br/>
        <w:br/>
        <w:br/>
        <w:br/>
        <w:t xml:space="preserve">This third-largest island of its chain is also its most populous; it’s also home to the Punahou School, whose graduates include Barack Obama. For 10 points each, </w:t>
        <w:br/>
        <w:br/>
        <w:t xml:space="preserve">[10] Name this island, whose tourist attractions include the royal 'Iolani Palace and the probably-dormant volcano Diamond Head. </w:t>
        <w:br/>
        <w:br/>
        <w:t xml:space="preserve">Answer: O'ahu </w:t>
        <w:br/>
        <w:br/>
        <w:t xml:space="preserve">[10] O'ahu's largest city, Honolulu, is the capital of this U.S. state. </w:t>
        <w:br/>
        <w:br/>
        <w:t xml:space="preserve">Answer: Hawai'i </w:t>
        <w:br/>
        <w:br/>
        <w:t xml:space="preserve">[10] This neighborhood of Honolulu is dominated by hotels and tourist facilities, as it is home to the most visited beach in Hawai'i. </w:t>
        <w:br/>
        <w:br/>
        <w:t xml:space="preserve">Answer: Waikiki (Beach) </w:t>
        <w:br/>
        <w:br/>
        <w:t>&lt;GEO, GEO&gt;</w:t>
      </w:r>
    </w:p>
    <w:p>
      <w:r>
        <w:t>9</w:t>
      </w:r>
      <w:r>
        <w:t xml:space="preserve">. </w:t>
      </w:r>
      <w:r>
        <w:rPr>
          <w:b/>
        </w:rPr>
        <w:br/>
        <w:br/>
        <w:br/>
        <w:t>Two members of this movement collaborated on And the Hippos Were Boiled in Their Tanks in 1945. Another member of this movement wrote "I saw the best minds of my generation destroyed by madness" in the poem "Howl." William Burroughs, Allen Ginsburg, and the author of (*)</w:t>
      </w:r>
      <w:r>
        <w:t xml:space="preserve"> On the Road, Jack Kerouac, were members of, for 10 points, what 1950's American literary movement, stereotyped by bongo-playing poets, that inspired the hippies of the 1960's? </w:t>
        <w:br/>
        <w:br/>
        <w:t xml:space="preserve">Answer: Beat Generation (accept beatniks) </w:t>
        <w:br/>
        <w:br/>
        <w:t>&lt;LIT, AMER&gt;</w:t>
      </w:r>
    </w:p>
    <w:p>
      <w:r>
        <w:t xml:space="preserve"> </w:t>
        <w:br/>
        <w:br/>
        <w:br/>
        <w:br/>
        <w:t xml:space="preserve">This holy book is divided into 114 chapters called suras. For 10 points each, </w:t>
        <w:br/>
        <w:br/>
        <w:t xml:space="preserve">[10] Name this holy book that was revealed to Muhammad by the angel Jibril [jee-breel]. It is the primary religious text of Islam. </w:t>
        <w:br/>
        <w:br/>
        <w:t xml:space="preserve">Answer: Quran </w:t>
        <w:br/>
        <w:br/>
        <w:t xml:space="preserve">[10] A Muslim who has become a hafiz must have done this with the text of the Quran. </w:t>
        <w:br/>
        <w:br/>
        <w:t xml:space="preserve">Answer: memorized it (accept obvious equivalents such as “learned it from memory”) </w:t>
        <w:br/>
        <w:br/>
        <w:t xml:space="preserve">[10] The Quran frequently mentions these invisible creatures made of “smokeless fire.” One of these creatures, Iblis [ee-bliss], refused to bow to Adam and became Shaitan, the Islamic version of the Devil. </w:t>
        <w:br/>
        <w:br/>
        <w:t xml:space="preserve">Answer: jinn (accept genies)  </w:t>
        <w:br/>
        <w:br/>
        <w:t>&lt;RMPSS, REL&gt;</w:t>
      </w:r>
    </w:p>
    <w:p>
      <w:r>
        <w:t>10</w:t>
      </w:r>
      <w:r>
        <w:t xml:space="preserve">. </w:t>
      </w:r>
      <w:r>
        <w:rPr>
          <w:b/>
        </w:rPr>
        <w:br/>
        <w:br/>
        <w:br/>
        <w:t>This state's western region was a neutral "No Man's Land" which was abandoned by its neighbor to comply with the Missouri Compromise. Unassigned Lands in this state were illegally settled by "boomers" and "sooners," who ignored the official start of the (*)</w:t>
      </w:r>
      <w:r>
        <w:t xml:space="preserve"> Homestead Act. In the 1830s, the Choctaw people were relocated to territory in this modern state via the Trail of Tears. For 10 points, name this former Indian Territory, a U.S. state north of Texas. </w:t>
        <w:br/>
        <w:br/>
        <w:t xml:space="preserve">Answer: Oklahoma </w:t>
        <w:br/>
        <w:br/>
        <w:t>&lt;HIST, AMER&gt;</w:t>
      </w:r>
    </w:p>
    <w:p>
      <w:r>
        <w:t xml:space="preserve"> </w:t>
        <w:br/>
        <w:br/>
        <w:t xml:space="preserve"> </w:t>
        <w:br/>
        <w:br/>
        <w:t xml:space="preserve">Harry Truman visited this city nearly a dozen times as President, establishing a "Little White House." For 10 points each, </w:t>
        <w:br/>
        <w:br/>
        <w:t xml:space="preserve">[10] Name this southernmost city of the continental United States. The 2,300-plus miles of U.S. Route 1 run from Fort Kent in Maine south through Miami to this city. </w:t>
        <w:br/>
        <w:br/>
        <w:t xml:space="preserve">Answer: Key West </w:t>
        <w:br/>
        <w:br/>
        <w:t xml:space="preserve">[10] Even though Key West is geographically closer to Havana, Cuba, than it is to Miami, it’s still part of this U.S. state. </w:t>
        <w:br/>
        <w:br/>
        <w:t xml:space="preserve">Answer: Florida </w:t>
        <w:br/>
        <w:br/>
        <w:t xml:space="preserve">[10] On April 23, 1982, Key West protested Border Patrol actions relating to Cuban immigration by seceding from the United States, forming this "republic" inspired by a beach shell. This republic declared war, surrendered within a minute, then applied for one billion dollars of foreign aid. </w:t>
        <w:br/>
        <w:br/>
        <w:t xml:space="preserve">Answer: Conch Republic </w:t>
        <w:br/>
        <w:br/>
        <w:t>&lt;GEO, GEO&gt;</w:t>
      </w:r>
    </w:p>
    <w:p>
      <w:r>
        <w:t>11</w:t>
      </w:r>
      <w:r>
        <w:t xml:space="preserve">. </w:t>
      </w:r>
      <w:r>
        <w:rPr>
          <w:b/>
        </w:rPr>
        <w:br/>
        <w:br/>
        <w:tab/>
        <w:t>A writer in this language wrote about Your pursuit of Ludmilla in If on a winter’s night a traveller. This language of Six Characters In Search of an Author was also used to tell about Federigo serving his prized falcon to (*)</w:t>
      </w:r>
      <w:r>
        <w:t xml:space="preserve"> Monna Giovanna, a story that was part of a work about people fleeing the Black Plague, The Decameron. For ten points, name this language of Calvino, Pirandello, and Boccaccio.</w:t>
        <w:br/>
        <w:br/>
        <w:t>ANSWER: Italian (accept Italiano)</w:t>
        <w:br/>
        <w:br/>
        <w:t>&lt;LIT, EURO&gt;</w:t>
      </w:r>
    </w:p>
    <w:p>
      <w:r>
        <w:t xml:space="preserve"> </w:t>
        <w:br/>
        <w:br/>
        <w:br/>
        <w:br/>
        <w:t xml:space="preserve">In one work by this author, Paul Pokriefke [poh-kreff-kee] is born on the same day the Wilhelm Gustloff sinks. For 10 points each, </w:t>
        <w:br/>
        <w:br/>
        <w:t xml:space="preserve">[10] Identify this author of Crabwalk, who wrote about Oskar Matzerath in The Tin Drum, the first book of his Danzig [DAHN-sihg] Trilogy. </w:t>
        <w:br/>
        <w:br/>
        <w:t xml:space="preserve">Answer: Gunter Wilhelm Grass </w:t>
        <w:br/>
        <w:br/>
        <w:t xml:space="preserve">[10] Oskar plays his tin drum in the Rhine River Band, who play this kind of music. In another work, the saxophonist Pablo plays this genre of American music, known for improvisation and swing notes. </w:t>
        <w:br/>
        <w:br/>
        <w:t xml:space="preserve">Answer: jazz </w:t>
        <w:br/>
        <w:br/>
        <w:t xml:space="preserve">[10] The Tin Drum is a work in this literary genre, in which strange or unnatural objects or events are treated like a part of everyday life. </w:t>
        <w:br/>
        <w:br/>
        <w:t xml:space="preserve">Answer: magical realism (both underlined parts required) </w:t>
        <w:br/>
        <w:br/>
        <w:t>&lt;LIT, EURO&gt;</w:t>
      </w:r>
    </w:p>
    <w:p>
      <w:r>
        <w:t>12</w:t>
      </w:r>
      <w:r>
        <w:t xml:space="preserve">. </w:t>
      </w:r>
      <w:r>
        <w:rPr>
          <w:b/>
        </w:rPr>
        <w:br/>
        <w:br/>
        <w:br/>
        <w:t>This empire crumbled after the Battle of Nedao. These people, who originated east of the Volga in Scythia, also lost to Flavius Aetius at the 451 Battle of Chalons [sha-LONE]. One ruler of these people came to power after possibly murdering his brother (*)</w:t>
      </w:r>
      <w:r>
        <w:t xml:space="preserve"> Bleda; that leader was known as the “Scourge of God” for his cruelty. For 10 points, name these nomadic people who frequently battled the Romans and were led by Atilla. </w:t>
        <w:br/>
        <w:br/>
        <w:t xml:space="preserve">Answer: Huns (or the Hunnic Empire) </w:t>
        <w:br/>
        <w:br/>
        <w:t>&lt;HIST, WORLD&gt;</w:t>
      </w:r>
    </w:p>
    <w:p>
      <w:r>
        <w:br/>
        <w:br/>
        <w:t xml:space="preserve"> </w:t>
        <w:br/>
        <w:br/>
        <w:t xml:space="preserve">Six different flags have "flown over" Texas; that is, six different countries have existed on Texan land. For 10 points each, </w:t>
        <w:br/>
        <w:br/>
        <w:t xml:space="preserve">[10] These two European rivals controlled Texan land; one ruled it for three centuries until the independence of Mexico, while the other briefly held a small portion of it as part of the Louisiana Territory. Name both European countries. </w:t>
        <w:br/>
        <w:br/>
        <w:t xml:space="preserve">Answer: Spain and France (prompt on one answer alone) </w:t>
        <w:br/>
        <w:br/>
        <w:t xml:space="preserve">[10] Texas gained its independence from Mexico in 1836, forming the independent Republic of Texas, which lasted until this U.S. President officially completed the annexation of Texas in December 1845. </w:t>
        <w:br/>
        <w:br/>
        <w:t xml:space="preserve">Answer: James K(nox) Polk </w:t>
        <w:br/>
        <w:br/>
        <w:t xml:space="preserve">[10] The sixth flag over Texas belonged to this nation, which Texas joined on March 2, 1861. </w:t>
        <w:br/>
        <w:br/>
        <w:t xml:space="preserve">Answer: Confederate States of America (accept Confederacy and other word forms) </w:t>
        <w:br/>
        <w:br/>
        <w:t>&lt;HIST, AMER&gt;</w:t>
      </w:r>
    </w:p>
    <w:p>
      <w:r>
        <w:t>13</w:t>
      </w:r>
      <w:r>
        <w:t xml:space="preserve">. </w:t>
      </w:r>
      <w:r>
        <w:rPr>
          <w:b/>
        </w:rPr>
        <w:br/>
        <w:br/>
        <w:br/>
        <w:t>This quantity is constant in incompressible fluids. The ratio between this quantity for a sample and for water is called the specific gravity. Pressure in a fluid is equal to g times height times this quantity according to Pascal’s law, and (*)</w:t>
      </w:r>
      <w:r>
        <w:t xml:space="preserve"> buoyant force is equal to displaced volume times g times this quantity according to Archimedes’ principle. For 10 points, name this quantity, symbolized ρ [rho], which is the ratio of mass to volume. </w:t>
        <w:br/>
        <w:br/>
        <w:t xml:space="preserve">Answer: (mass) density </w:t>
        <w:br/>
        <w:br/>
        <w:t>&lt;SCI, PHYS&gt;</w:t>
      </w:r>
    </w:p>
    <w:p>
      <w:r>
        <w:br/>
        <w:br/>
        <w:br/>
        <w:br/>
        <w:tab/>
        <w:t>After being baptized by John, Jesus went out into the desert and fasted for forty days and nights. For ten points each,</w:t>
        <w:br/>
        <w:br/>
        <w:t>Name this figure who tried to tempt Jesus to turn stones into loaves of bread to feed himself and to jump from the top of the Temple in Jerusalem.</w:t>
        <w:br/>
        <w:br/>
        <w:t>ANSWER: Satan (accept equivalent terms like the devil)</w:t>
        <w:br/>
        <w:br/>
        <w:t>This modern Christian celebration lasts for the forty days leading up to the celebration of Easter. During this time, Christians fast or “give something up” in memory of Jesus’s forty-day fast.</w:t>
        <w:br/>
        <w:br/>
        <w:t>ANSWER: Lent</w:t>
        <w:br/>
        <w:br/>
        <w:t>During his temptation, Jesus cited scriptures recorded while the Israelites wandered for forty years in the desert after their expulsion from Egypt. At the end of their wandering, this successor to Moses and victor at the siege of Jericho led the Israelites into the promised land of Canaan.</w:t>
        <w:br/>
        <w:br/>
        <w:t>ANSWER: Joshua son of Nun (accept Yehoshua ben Nun; accept Yeshua ben Nun; accept Yashua ibn Nun)</w:t>
        <w:br/>
        <w:br/>
        <w:t>&lt;RMPSS, REL&gt;</w:t>
      </w:r>
    </w:p>
    <w:p>
      <w:r>
        <w:t>14</w:t>
      </w:r>
      <w:r>
        <w:t xml:space="preserve">. </w:t>
      </w:r>
      <w:r>
        <w:rPr>
          <w:b/>
        </w:rPr>
        <w:br/>
        <w:br/>
        <w:br/>
        <w:t>One performer on this instrument used three measures of 2, 2, 2, 3, then a measure of 3, 3, 3, to open his "Blue Rondo a la Turk." This instrument, played by the composer of "Take Five," Dave Brubeck, was also played by the composer of "Mood Indigo," (*)</w:t>
      </w:r>
      <w:r>
        <w:t xml:space="preserve"> Duke Ellington. For 10 points, name this musical instrument that combines with bass, guitar, and drums to form the jazz rhythm section and whose keyboard has 88 keys. </w:t>
        <w:br/>
        <w:br/>
        <w:t xml:space="preserve">Answer: (jazz) piano </w:t>
        <w:br/>
        <w:br/>
        <w:t>&lt;FA, AUDIO&gt;</w:t>
      </w:r>
    </w:p>
    <w:p>
      <w:r>
        <w:br/>
        <w:br/>
        <w:br/>
        <w:br/>
        <w:tab/>
        <w:t>This man sees the spirits of Paolo and Francesca da Rimini blown apart by wild winds for the crime of having an affair while they were alive. For ten points each,</w:t>
        <w:br/>
        <w:br/>
        <w:t>Name this author, who investigates the divisions of the Christian afterlife in his Divine Comedy. ANSWER: Dante Alighieri</w:t>
        <w:br/>
        <w:br/>
        <w:t>Dante follows the poet Virgil through nine circles of punished sinners in this first portion of the Divine Comedy. ANSWER: Inferno</w:t>
        <w:br/>
        <w:br/>
        <w:t>In Inferno, the third circle of Hell is devoted to the punishment of this deadly sin. Sufferers guilty of this sin are stuck blindly in freezing mud and guarded by Cerberus to prevent them from indulging their desires.</w:t>
        <w:br/>
        <w:br/>
        <w:t>ANSWER: gluttony</w:t>
        <w:br/>
        <w:br/>
        <w:t>&lt;LIT, EURO&gt;</w:t>
      </w:r>
    </w:p>
    <w:p>
      <w:r>
        <w:t>15</w:t>
      </w:r>
      <w:r>
        <w:t xml:space="preserve">. </w:t>
      </w:r>
      <w:r>
        <w:rPr>
          <w:b/>
        </w:rPr>
        <w:br/>
        <w:br/>
        <w:tab/>
        <w:t>This character is introduced by Stamford while developing a method to detect bloodstains, and later reveals that he can identify 140 types of tobacco by ash. In one story, this character discovers that the mysterious (*)</w:t>
      </w:r>
      <w:r>
        <w:t xml:space="preserve"> Red Headed League is a cover for a plot to rob a bank, and this character apparently dies in a scuffle at the Reichenbach Falls with his nemesis, Professor Moriarty. For ten points, name this detective created by Sir Arthur Conan Doyle, who resides at 221B Baker Street with John Watson.</w:t>
        <w:br/>
        <w:br/>
        <w:t>ANSWER: Sherlock Holmes (accept either underlined name)</w:t>
        <w:br/>
        <w:br/>
        <w:t>&lt;LIT, BRIT&gt;</w:t>
      </w:r>
    </w:p>
    <w:p>
      <w:r>
        <w:br/>
        <w:br/>
        <w:t xml:space="preserve"> </w:t>
        <w:br/>
        <w:br/>
        <w:t xml:space="preserve">This man's self-written epitaph notes that he authored a statute for religious freedom and the </w:t>
        <w:br/>
        <w:br/>
        <w:t xml:space="preserve">Declaration of Independence and founded a university. For 10 points each, </w:t>
        <w:br/>
        <w:br/>
        <w:t xml:space="preserve">[10] Name this Founding Father, whose epitaph neglected to mention his service as the third President of the United States. </w:t>
        <w:br/>
        <w:br/>
        <w:t xml:space="preserve">Answer: Thomas Jefferson </w:t>
        <w:br/>
        <w:br/>
        <w:t xml:space="preserve">[10] In 1819, Jefferson founded this university in Charlottesville in his home state. </w:t>
        <w:br/>
        <w:br/>
        <w:t xml:space="preserve">Answer: University of Virginia </w:t>
        <w:br/>
        <w:br/>
        <w:t xml:space="preserve">[10] Jefferson taught himself architecture, studying the work of Andrea Palladio, so he could design this mansion on his plantation near Charlottesville.  </w:t>
        <w:br/>
        <w:br/>
        <w:t xml:space="preserve">Answer: Monticello </w:t>
        <w:br/>
        <w:br/>
        <w:t xml:space="preserve"> &lt;HIST, AMER&gt;</w:t>
      </w:r>
    </w:p>
    <w:p>
      <w:r>
        <w:t>16</w:t>
      </w:r>
      <w:r>
        <w:t xml:space="preserve">. </w:t>
      </w:r>
      <w:r>
        <w:rPr>
          <w:b/>
        </w:rPr>
        <w:br/>
        <w:br/>
        <w:br/>
        <w:t>Vasopressin inserts aquaporins into sections of this organ to regulate blood pressure. A concentration gradient is created by reabsorbing ions through this organ’s Loop of Henle. The Bowman’s capsule encloses this organ’s filtering portion, the glomerulus, at the beginning of its (*)</w:t>
      </w:r>
      <w:r>
        <w:t xml:space="preserve"> functional unit, called a nephron. Dialysis is used after this organ fails. For 10 points, name this beanshaped organ that filters blood and concentrates urine. </w:t>
        <w:br/>
        <w:br/>
        <w:t xml:space="preserve">Answer: kidney </w:t>
        <w:br/>
        <w:br/>
        <w:t>&lt;SCI, BIO&gt;</w:t>
      </w:r>
    </w:p>
    <w:p>
      <w:r>
        <w:br/>
        <w:br/>
        <w:br/>
        <w:br/>
        <w:tab/>
        <w:t>For ten points each, answer the following about ways in which a chemical reaction is noticeable.</w:t>
        <w:br/>
        <w:br/>
        <w:t>One indication is the formation of a precipitate; for example, when mixing sodium hydroxide and hydrochloric acid, particles of this solid will settle out.</w:t>
        <w:br/>
        <w:br/>
        <w:t>ANSWER: table salt (accept sodium chloride or NaCl)</w:t>
        <w:br/>
        <w:br/>
        <w:t>If the mixing of two liquid chemicals doesn’t produce a solid precipitate, it might instead produce a product in this phase of matter, seen as bubbles emerging from the liquid.</w:t>
        <w:br/>
        <w:br/>
        <w:t>ANSWER: gas</w:t>
        <w:br/>
        <w:br/>
        <w:t>This other common sign of a chemical reaction takes place when, for example, copper sulfate is added to water. This phenomenon also occurs when a solution including phenolphthatlein drops below 8.2 pH.</w:t>
        <w:br/>
        <w:br/>
        <w:t>ANSWER: color change (accept descriptive answers; accept color change from clear to blue; accept color change</w:t>
        <w:br/>
        <w:br/>
        <w:t>from clear to pink or vice-versa)</w:t>
        <w:br/>
        <w:br/>
        <w:t>&lt;SCI, CHEM&gt;</w:t>
      </w:r>
    </w:p>
    <w:p>
      <w:r>
        <w:t>17</w:t>
      </w:r>
      <w:r>
        <w:t xml:space="preserve">. </w:t>
      </w:r>
      <w:r>
        <w:rPr>
          <w:b/>
        </w:rPr>
        <w:br/>
        <w:br/>
        <w:t>In this play, Thomas Danforth reveals that a doll made by Mary Warren has been found in the protagonist’s home, skewered on a pin. Betty Parris is seen dancing naked in this play, in which Elizabeth’s husband, John, has an affair with (*)</w:t>
      </w:r>
      <w:r>
        <w:t xml:space="preserve"> Abigail Williams. Giles Corey demands “more weight” until he is crushed to death, and the slave Tituba is accused of casting curses in, for ten points, what play by Arthur Miller about the Salem witch trials?</w:t>
        <w:br/>
        <w:br/>
        <w:t>ANSWER: The Crucible</w:t>
        <w:br/>
        <w:br/>
        <w:t>&lt;LIT, AMER&gt;</w:t>
      </w:r>
    </w:p>
    <w:p>
      <w:r>
        <w:br/>
        <w:br/>
        <w:br/>
        <w:br/>
        <w:t>This process takes place across a semi-permeable membrane: that is, a barrier that allows certain molecules to pass through it. For ten points each,</w:t>
        <w:br/>
        <w:br/>
        <w:t>[10] Name this passive diffusion of water and dissolved particles down a concentration gradient.</w:t>
        <w:br/>
        <w:br/>
        <w:t>ANSWER: osmosis</w:t>
        <w:br/>
        <w:br/>
        <w:t>[10] Osmotic pressure is this type of property, as it depends on the quantity of solute present, not the type of solute involved.</w:t>
        <w:br/>
        <w:br/>
        <w:t>ANSWER: colligative property</w:t>
        <w:br/>
        <w:br/>
        <w:t>[10] Another example of a colligative property is the depression of this point, the temperature at which the solid-liquid phase transition takes place.</w:t>
        <w:br/>
        <w:br/>
        <w:t>ANSWER: freezing point (accept melting point)</w:t>
        <w:br/>
        <w:br/>
        <w:t>&lt;SCI, CHEM&gt;</w:t>
      </w:r>
    </w:p>
    <w:p>
      <w:r>
        <w:t>18</w:t>
      </w:r>
      <w:r>
        <w:t xml:space="preserve">. </w:t>
      </w:r>
      <w:r>
        <w:rPr>
          <w:b/>
        </w:rPr>
        <w:br/>
        <w:br/>
        <w:br/>
        <w:t xml:space="preserve">The puranas recount the churning of one of these things made out of milk which represents an awakening. Jorgumandr [YORE-mun-gahn-dur], the Midgardian Serpent, was thrown into one of </w:t>
        <w:br/>
        <w:br/>
        <w:t>these places by Odin. Izanagi dipped his spear into one of these locations to create Japan’s islands. At the end of The Republic the city of (*)</w:t>
      </w:r>
      <w:r>
        <w:t xml:space="preserve"> Atlantis falls into one of these geographical features. For 10 points, name these domains which are ruled by the likes of Neptune. </w:t>
        <w:br/>
        <w:br/>
        <w:t xml:space="preserve">Answer: oceans (Accept obvious equivalents like sea) </w:t>
        <w:br/>
        <w:br/>
        <w:t>&lt;RMPSS, MYTH&gt;</w:t>
      </w:r>
    </w:p>
    <w:p>
      <w:r>
        <w:br/>
        <w:br/>
        <w:br/>
        <w:br/>
        <w:t>This man collected most of his data using naked-eye observations; it’s not that his prosthetic nose made telescopy difficult, he just died before Galileo’s work was widespread. For ten points each,</w:t>
        <w:br/>
        <w:br/>
        <w:t>Name this Danish astronomer who tried to unify the theories of heliocentrism and geocentrism. His most important contribution may have been his mentoring of, and collaboration with, a German astronomer.</w:t>
        <w:br/>
        <w:br/>
        <w:t>ANSWER: Tycho Brahe</w:t>
        <w:br/>
        <w:br/>
        <w:t>This assistant of Brahe used Brahe’s data to support his hypotheses from Mysterium Cosmographicum. After Brahe’s death, this German published a collected set of three laws of planetary motion.</w:t>
        <w:br/>
        <w:br/>
        <w:t>ANSWER: Johannes Kepler</w:t>
        <w:br/>
        <w:br/>
        <w:t>Kepler’s first law of planetary motion dictates that planets move in orbits of this shape, focused around the Sun and a second point in space.</w:t>
        <w:br/>
        <w:br/>
        <w:t xml:space="preserve">ANSWER: ellipse (accept word forms, like elliptical orbit) </w:t>
        <w:br/>
        <w:br/>
        <w:t>&lt;SCI, OTHER&gt;</w:t>
      </w:r>
    </w:p>
    <w:p>
      <w:r>
        <w:t>19</w:t>
      </w:r>
      <w:r>
        <w:t xml:space="preserve">. </w:t>
      </w:r>
      <w:r>
        <w:rPr>
          <w:b/>
        </w:rPr>
        <w:br/>
        <w:br/>
        <w:br/>
        <w:t>The neurotransmitter GABA [GAB-uh] is a gamma-type of this class of organic molecules, which were the most complex products of the Miller-Urey experiment. The substitution of a polar one of these with valine in hemoglobin causes sickle-cell disease, and these molecules can be linked by disulfide bridges and (*)</w:t>
      </w:r>
      <w:r>
        <w:t xml:space="preserve"> peptide bonds. These molecules are represented by codons and joined together during translation at the ribosome. For 10 points, name this group of 20 building blocks of proteins. </w:t>
        <w:br/>
        <w:br/>
        <w:t xml:space="preserve">Answer: amino acids (prompt on protein before “valine” is mentioned) </w:t>
        <w:br/>
        <w:br/>
        <w:t>&lt;SCI, BIO&gt;</w:t>
      </w:r>
    </w:p>
    <w:p>
      <w:r>
        <w:br/>
        <w:br/>
        <w:t xml:space="preserve"> </w:t>
        <w:br/>
        <w:br/>
        <w:t xml:space="preserve">This author of the collection Mosses from an Old Manse chronicled the deteriorating Pyncheon family in The House of the Seven Gables. For 10 points each, </w:t>
        <w:br/>
        <w:br/>
        <w:t xml:space="preserve">[10] Name this American author of “Dr. Heidegger’s Experiment,” “The Minister’s Black Veil,” and The Scarlet Letter. </w:t>
        <w:br/>
        <w:br/>
        <w:t xml:space="preserve">Answer: Nathaniel Hawthorne (accept Nathaniel Hathorne) [10] “Dr. Heidegger’s Experiment” and “The Minister’s Black Veil” are stories from this Hawthorne collection, which was famously reviewed by Edgar Allan Poe. </w:t>
        <w:br/>
        <w:br/>
        <w:t xml:space="preserve">Answer: Twice-Told Tales </w:t>
        <w:br/>
        <w:br/>
        <w:t xml:space="preserve">[10] This short story by Hawthorne, collected in Mosses from an Old Manse, follows the title Puritan, who comes to believe that his wife, Faith, is a witch. </w:t>
        <w:br/>
        <w:br/>
        <w:t xml:space="preserve">Answer: Young Goodman Brown </w:t>
        <w:br/>
        <w:br/>
        <w:t xml:space="preserve"> &lt;LIT, AMER&gt;</w:t>
      </w:r>
    </w:p>
    <w:p>
      <w:r>
        <w:t>20</w:t>
      </w:r>
      <w:r>
        <w:t xml:space="preserve">. </w:t>
      </w:r>
      <w:r>
        <w:rPr>
          <w:b/>
        </w:rPr>
        <w:br/>
        <w:br/>
        <w:br/>
        <w:t xml:space="preserve">This group’s size in Indiana shrank after the rape and murder trial of its leader D.C. </w:t>
        <w:br/>
        <w:br/>
        <w:t xml:space="preserve">Stephenson. Catholics were admitted into this group in the 1970s under the leadership of David </w:t>
        <w:br/>
        <w:br/>
        <w:t xml:space="preserve">Duke. Members of this group committed the Greensboro massacre against the Communist </w:t>
        <w:br/>
        <w:br/>
        <w:t>Workers’ Party and (*)</w:t>
      </w:r>
      <w:r>
        <w:t xml:space="preserve"> bombed the 16th Street Baptist Church in Birmingham. For 10 points, name this American hate group known for burning crosses and wearing white robes. </w:t>
        <w:br/>
        <w:br/>
        <w:t xml:space="preserve">Answer: Ku Klux Klan </w:t>
        <w:br/>
        <w:br/>
        <w:t>&lt;HIST, AMER&gt;</w:t>
      </w:r>
    </w:p>
    <w:p>
      <w:r>
        <w:br/>
        <w:br/>
        <w:t xml:space="preserve"> </w:t>
        <w:br/>
        <w:br/>
        <w:t xml:space="preserve">In one of this woman's novels, the schoolteacher from Sweet Home comes to retrieve a slave woman and her children. For 10 points each, </w:t>
        <w:br/>
        <w:br/>
        <w:t xml:space="preserve">[10] Name this author of Song of Solomon who was the last American to win the Nobel Prize in Literature. She wrote about the escaped slave Sethe in Beloved. </w:t>
        <w:br/>
        <w:br/>
        <w:t xml:space="preserve">Answer: Toni Morrison (or Chloe Wofford) </w:t>
        <w:br/>
        <w:br/>
        <w:t xml:space="preserve">[10] In this Harriet Beecher Stowe novel, the title character is almost set free by Augustine St. Clare before he falls into the hands of Sambo and Quimbo on Simon Legree's plantation. </w:t>
        <w:br/>
        <w:br/>
        <w:t xml:space="preserve">Answer: Uncle Tom's Cabin </w:t>
        <w:br/>
        <w:br/>
        <w:t xml:space="preserve">[10] Jim escapes from the Widow Douglas and Miss Watson and sails on a raft with the mischievous title character in this Mark Twain novel. </w:t>
        <w:br/>
        <w:br/>
        <w:t xml:space="preserve">Answer: The Adventures of Huckleberry Finn </w:t>
        <w:br/>
        <w:br/>
        <w:t>&lt;LIT, AMER&gt;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