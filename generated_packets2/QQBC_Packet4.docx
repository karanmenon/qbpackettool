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4</w:t>
      </w:r>
    </w:p>
    <w:p>
      <w:r>
        <w:t>1</w:t>
      </w:r>
      <w:r>
        <w:t xml:space="preserve">. </w:t>
      </w:r>
      <w:r>
        <w:rPr>
          <w:b/>
        </w:rPr>
        <w:t>A politician with this surname drew censure for his affair with Rielle Hunter, and was the 2004 running mate of John Kerry.  Another man with this surname gave a speech at Northampton and Enfield in which he likened a (*)</w:t>
      </w:r>
      <w:r>
        <w:t xml:space="preserve"> spider being held over a flame to God holding man over the pit of hell.  For 10 points—give this surname of the preacher Jonathan, who delivered the sermon “Sinners in the Hands of an Angry God.”</w:t>
        <w:br/>
        <w:br/>
        <w:tab/>
        <w:tab/>
        <w:tab/>
        <w:t>answer:</w:t>
        <w:tab/>
        <w:t>Edwards (accept John(ny Reed) Edwards or Jonathan Edwards)</w:t>
        <w:br/>
        <w:br/>
        <w:tab/>
        <w:tab/>
        <w:tab/>
        <w:t>&lt;HIST, AMER&gt;</w:t>
      </w:r>
    </w:p>
    <w:p>
      <w:r>
        <w:t>2.</w:t>
        <w:tab/>
        <w:t>For 10 points each—answer the following about ancient battles fought in Asia:</w:t>
        <w:br/>
        <w:br/>
        <w:tab/>
        <w:t>A.</w:t>
        <w:tab/>
        <w:t>This Greek leader led his Hellenic League to victory over Darius III's [duh-RYE-uss “the third's”] Persian Empire in the 331 BC Battle of Gaugamela [gaw-guh-MEE-luh], which was fought in present-day Iraq.</w:t>
        <w:br/>
        <w:br/>
        <w:tab/>
        <w:t>answer:</w:t>
        <w:tab/>
        <w:t>Alexander the Great (or Alexander III of Macedon or Aléxandros ho Mégas; prompt on “Alexander”)</w:t>
        <w:br/>
        <w:br/>
        <w:tab/>
        <w:t>B.</w:t>
        <w:tab/>
        <w:t>Liu Bang's [lee-yoo “bang's”] victory in the 202 BC Battle of Gaixia [gye-shee-uh] traditionally marks the beginning of this Chinese dynasty that succeeded the Qin [“chin”].</w:t>
        <w:br/>
        <w:br/>
        <w:tab/>
        <w:t>answer:</w:t>
        <w:tab/>
        <w:t>Han [hahn] dynasty (or Han cháo)</w:t>
        <w:br/>
        <w:br/>
        <w:tab/>
        <w:t>C.</w:t>
        <w:tab/>
        <w:t>Han China fought the 119 BC Battle of Mobei [moh-bay] against the Mongolia-based Xiongnu [shung-noo], whose threat to China was the impetus for the construction of this extensive fortification.</w:t>
        <w:br/>
        <w:br/>
        <w:tab/>
        <w:t>answer:</w:t>
        <w:tab/>
        <w:t>Great Wall of China (or Wanli Changcheng)</w:t>
        <w:br/>
        <w:br/>
        <w:tab/>
        <w:tab/>
        <w:tab/>
        <w:t>&lt;HIST, OTHER&gt;</w:t>
      </w:r>
    </w:p>
    <w:p>
      <w:r>
        <w:t>2</w:t>
      </w:r>
      <w:r>
        <w:t xml:space="preserve">. </w:t>
      </w:r>
      <w:r>
        <w:rPr>
          <w:b/>
        </w:rPr>
        <w:t>This author lived for two years in Bali with Gregory Bateson to conduct fieldwork for the book Balinese Character.  This author opined that cultural homogeneity and lack of taboos helped create a culture of free love and deferred marriages in a controversial 1928 work that was based on (*)</w:t>
      </w:r>
      <w:r>
        <w:t xml:space="preserve"> her fieldwork in Polynesia.  Coming of Age in Samoa was written by—for 10 points—what female American anthropologist?</w:t>
        <w:br/>
        <w:br/>
        <w:tab/>
        <w:tab/>
        <w:tab/>
        <w:t>answer:</w:t>
        <w:tab/>
        <w:t>Margaret Mead</w:t>
        <w:br/>
        <w:br/>
        <w:tab/>
        <w:tab/>
        <w:tab/>
        <w:t>&lt;RMPSS, SOC SCI&gt;</w:t>
      </w:r>
    </w:p>
    <w:p>
      <w:r>
        <w:t>0.</w:t>
        <w:tab/>
        <w:t>Pencil and paper ready.  Four actresses named Abby, Bethany, Chloe, and Desiree are performing in a play that has 4 distinct characters.  For 10 points each—</w:t>
        <w:br/>
        <w:br/>
        <w:tab/>
        <w:t>A.</w:t>
        <w:tab/>
        <w:t>In how many different ways can those 4 actresses be assigned roles?</w:t>
        <w:br/>
        <w:br/>
        <w:tab/>
        <w:t>answer:</w:t>
        <w:tab/>
        <w:t>24 ways [4! = 24]</w:t>
        <w:br/>
        <w:br/>
        <w:tab/>
        <w:t>B.</w:t>
        <w:tab/>
        <w:t>If Bethany absolutely refuses to play the role of the lawyer, in how many ways can the 4 roles be assigned?</w:t>
        <w:br/>
        <w:br/>
        <w:tab/>
        <w:t>answer:</w:t>
        <w:tab/>
        <w:t>18 ways [Bethany can have any of the 3 other roles, and, once that is decided, there are 3! = 6 ways to assign the other 3 actresses; 3 × 6 = 18.  Alternatively, since Bethany cannot be assigned to 1 of the 4 roles, the total number of ways must be reduced by one-fourth; 24 × (1 - (1/4)) = 24 × (3/4) = 6 × 3 = 18.]</w:t>
        <w:br/>
        <w:br/>
        <w:tab/>
        <w:t>C.</w:t>
        <w:tab/>
        <w:t>If the roles are randomly assigned, what is the probability that Abby is the doctor and Chloe is the musician?  You have 10 seconds, and should assume Betty and Desiree have no restrictions.</w:t>
        <w:br/>
        <w:br/>
        <w:tab/>
        <w:t>answer:</w:t>
        <w:tab/>
        <w:t>1/12 or 1 in 12 [There is a 1/4th chance that Abby is the doctor, and, if so, a 1/(4 - 1) = 1/3rd chance Chloe is the musician, so the overall probability is (1/4) × (1/3) = 1/12.]</w:t>
        <w:br/>
        <w:br/>
        <w:tab/>
        <w:tab/>
        <w:tab/>
        <w:t>&lt;SCI, OTHER&gt;</w:t>
      </w:r>
    </w:p>
    <w:p>
      <w:r>
        <w:t>3</w:t>
      </w:r>
      <w:r>
        <w:t xml:space="preserve">. </w:t>
      </w:r>
      <w:r>
        <w:rPr>
          <w:b/>
        </w:rPr>
        <w:t>The Darcy-Weisbach equation determines the loss of pressure for a fluid in a pipe due to this force.  Laws named for Guillaume Amontons [gwee-yahm aw-mohn-tohn] and Charles-Augustin de Coulomb [sharl oh-goo-stan day koo-lawm] say this force is independent of contact area and velocity, respectively.  The magnitude of its (*)</w:t>
      </w:r>
      <w:r>
        <w:t xml:space="preserve"> “contact” form is found by multiplying that of the normal force by a constant symbolized mu [myoo].  For 10 points—name this nonconservative force that opposes motion.</w:t>
        <w:br/>
        <w:br/>
        <w:tab/>
        <w:tab/>
        <w:tab/>
        <w:t>answer:</w:t>
        <w:tab/>
        <w:t>friction(al) (force) (accept contact friction; prompt on “viscous (forces)” or “viscosity” before “Amontons”; do not accept or prompt on “dry friction” or “fluid friction” or “static friction” or “kinetic friction”)</w:t>
        <w:br/>
        <w:br/>
        <w:tab/>
        <w:tab/>
        <w:tab/>
        <w:t>&lt;SCI, PHYS&gt;</w:t>
      </w:r>
    </w:p>
    <w:p>
      <w:r>
        <w:t>4.</w:t>
        <w:tab/>
        <w:t>This pro-democracy protest was brought to an end in 1989 by the declaration of martial law and the shooting of hundreds of students.  For 10 points each—</w:t>
        <w:br/>
        <w:br/>
        <w:tab/>
        <w:tab/>
        <w:tab/>
        <w:t>A.</w:t>
        <w:tab/>
        <w:t>Identify these protests named for the public area where they took place, located south of the Gate of Heavenly Peace.</w:t>
        <w:br/>
        <w:br/>
        <w:tab/>
        <w:tab/>
        <w:tab/>
        <w:t>answer:</w:t>
        <w:tab/>
        <w:t>Tiananmen Square [tee-AN-an-men “square”] protests of 1989 (or Tienanment Square Massacre or Tiananmen Guangchang; accept June Fourth Incident or Massacre prompt on partial answers)</w:t>
        <w:br/>
        <w:br/>
        <w:tab/>
        <w:tab/>
        <w:tab/>
        <w:t>B.</w:t>
        <w:tab/>
        <w:t>Tiananmen Square is in this Chinese capital.</w:t>
        <w:br/>
        <w:br/>
        <w:tab/>
        <w:tab/>
        <w:tab/>
        <w:t>answer:</w:t>
        <w:tab/>
        <w:t>Beijing (or Peking)</w:t>
        <w:br/>
        <w:br/>
        <w:tab/>
        <w:tab/>
        <w:tab/>
        <w:t>C.</w:t>
        <w:tab/>
        <w:t>The iconic image of the protests shows an unidentified man moving back and forth to prevent this kind of vehicle from passing.</w:t>
        <w:br/>
        <w:br/>
        <w:tab/>
        <w:tab/>
        <w:tab/>
        <w:t>answer:</w:t>
        <w:tab/>
        <w:t>(type 59) tank</w:t>
        <w:br/>
        <w:br/>
        <w:tab/>
        <w:tab/>
        <w:tab/>
        <w:t>&lt;HIST, WORLD&gt;</w:t>
      </w:r>
    </w:p>
    <w:p>
      <w:r>
        <w:t>4</w:t>
      </w:r>
      <w:r>
        <w:t xml:space="preserve">. </w:t>
      </w:r>
      <w:r>
        <w:rPr>
          <w:b/>
        </w:rPr>
        <w:t>This author wrote about a bombing that destroys an Englishman's flute in the novel Aaron's Rod.  In another novel by this author, Gertrude's unhappy marriage to the coal miner Walter Morel leads her to become overly close to her artistic child Paul.  This author also wrote a novel that was (*)</w:t>
      </w:r>
      <w:r>
        <w:t xml:space="preserve"> censored for its graphic account of Connie's affair with Oliver Mellors.  For 10 points—name this author of Lady Chatterley's Lover.</w:t>
        <w:br/>
        <w:br/>
        <w:tab/>
        <w:tab/>
        <w:tab/>
        <w:t>answer:</w:t>
        <w:tab/>
        <w:t>D. H. Lawrence (or David Herbert Richards Lawrence)</w:t>
        <w:br/>
        <w:br/>
        <w:tab/>
        <w:tab/>
        <w:tab/>
        <w:t>&lt;LIT, BRIT&gt;</w:t>
      </w:r>
    </w:p>
    <w:p>
      <w:r>
        <w:t>0.</w:t>
        <w:tab/>
        <w:t>The U.S. Census Bureau produces annual estimates of state populations.  For 10 points each—</w:t>
        <w:br/>
        <w:br/>
        <w:tab/>
        <w:t>A.</w:t>
        <w:tab/>
        <w:t>From 2010 to 2015, the largest overall percentage increase in population has been in this state, because of its oil and natural gas boom at the Bakken formation.</w:t>
        <w:br/>
        <w:br/>
        <w:tab/>
        <w:t>answer:</w:t>
        <w:tab/>
        <w:t>North Dakota</w:t>
        <w:br/>
        <w:br/>
        <w:tab/>
        <w:t>B.</w:t>
        <w:tab/>
        <w:t>The third-largest gain in that time span was in this state governed by John Hickenlooper, who oversaw its 2012 implementation of cannabis legalization via Amendment 64.</w:t>
        <w:br/>
        <w:br/>
        <w:tab/>
        <w:t>answer:</w:t>
        <w:tab/>
        <w:t>Colorado</w:t>
        <w:br/>
        <w:br/>
        <w:tab/>
        <w:t>C.</w:t>
        <w:tab/>
        <w:t>This state, governed by Earl Ray Tomblin, is the only one estimated to have lost population since 2010.  In 2014 its Elk River was contaminated by a massive chemical spill.</w:t>
        <w:br/>
        <w:br/>
        <w:tab/>
        <w:t>answer:</w:t>
        <w:tab/>
        <w:t>West Virginia</w:t>
        <w:br/>
        <w:br/>
        <w:tab/>
        <w:tab/>
        <w:tab/>
        <w:t>&lt;CE, CE&gt;</w:t>
      </w:r>
    </w:p>
    <w:p>
      <w:r>
        <w:t>5</w:t>
      </w:r>
      <w:r>
        <w:t xml:space="preserve">. </w:t>
      </w:r>
      <w:r>
        <w:rPr>
          <w:b/>
        </w:rPr>
        <w:t>In this country, a turquoise-green river flows through the 700 meter-deep Verdon Gorge.  This country's 59 nuclear plants produce more than 70 percent of its electricity, the highest percentage in the world.  Red-colored salt flats characterize the Camargue [kah-MARG] marshes of this country's (*)</w:t>
      </w:r>
      <w:r>
        <w:t xml:space="preserve"> Rhône River.  The 2015 U.N. Climate Change Conference was held in—for 10 points—what country where the IUCN [I-U-C-N] was founded in Paris?</w:t>
        <w:br/>
        <w:br/>
        <w:tab/>
        <w:tab/>
        <w:tab/>
        <w:t>answer:</w:t>
        <w:tab/>
        <w:t>France (or French Republic or République française)</w:t>
        <w:br/>
        <w:br/>
        <w:tab/>
        <w:tab/>
        <w:tab/>
        <w:t>&lt;GEO, GEO&gt;</w:t>
      </w:r>
    </w:p>
    <w:p>
      <w:r>
        <w:t>0.</w:t>
        <w:tab/>
        <w:t>Nearly 60% of this country's population consists of indigenous ethnic groups, including the Quechuas [KESH-wuhs] and Aymaras [“eye”-MAR-uhs].  For 10 points each—</w:t>
        <w:br/>
        <w:br/>
        <w:tab/>
        <w:t>A.</w:t>
        <w:tab/>
        <w:t>Name this landlocked South American nation whose major cities include La Paz and Sucre [SOO-crey].</w:t>
        <w:br/>
        <w:br/>
        <w:tab/>
        <w:t>answer:</w:t>
        <w:tab/>
        <w:t>(Plurinational State of) Bolivia (or Estado Plurinacional de Bolivia)</w:t>
        <w:br/>
        <w:br/>
        <w:tab/>
        <w:t>B.</w:t>
        <w:tab/>
        <w:t>A Quechua word for “hunting land” names this lowland region, which is partially located in Bolivia.  This region was once thought to contain oil, sparking a namesake war in the 1930s.</w:t>
        <w:br/>
        <w:br/>
        <w:tab/>
        <w:t>answer:</w:t>
        <w:tab/>
        <w:t>Gran Chaco (accept Gran Chaco War)</w:t>
        <w:br/>
        <w:br/>
        <w:tab/>
        <w:t>C.</w:t>
        <w:tab/>
        <w:t>Bolivia fought the Gran Chaco War against this neighboring nation to the east.</w:t>
        <w:br/>
        <w:br/>
        <w:tab/>
        <w:t>answer:</w:t>
        <w:tab/>
        <w:t>(Republic of) Paraguay (or República del Paraguay)</w:t>
        <w:br/>
        <w:br/>
        <w:tab/>
        <w:tab/>
        <w:tab/>
        <w:t>&lt;HIST, WORLD&gt;</w:t>
      </w:r>
    </w:p>
    <w:p>
      <w:r>
        <w:t>6</w:t>
      </w:r>
      <w:r>
        <w:t xml:space="preserve">. </w:t>
      </w:r>
      <w:r>
        <w:rPr>
          <w:b/>
        </w:rPr>
        <w:t>This man fought a defensive action against Guy Carleton at the Battle of Valcour Island after he was forced to abandon his invasion of Quebec and retreat to Lake Champlain.  A year earlier, this man had helped Ethan Allen capture Fort Ticonderoga from the British.  In 1779 he began (*)</w:t>
      </w:r>
      <w:r>
        <w:t xml:space="preserve"> discussions with the British spy John Andre to hand over West Point.  For 10 points—name this notorious traitor of the American Revolution.</w:t>
        <w:br/>
        <w:br/>
        <w:tab/>
        <w:tab/>
        <w:tab/>
        <w:t>answer:</w:t>
        <w:tab/>
        <w:t>Benedict Arnold</w:t>
        <w:br/>
        <w:br/>
        <w:tab/>
        <w:tab/>
        <w:tab/>
        <w:t>&lt;HIST, AMER&gt;</w:t>
      </w:r>
    </w:p>
    <w:p>
      <w:r>
        <w:t>5.</w:t>
        <w:tab/>
        <w:t>This character has a hairy wart on the end of his nose, and plays the bagpipes for his fellow pilgrims.  For 10 points each—</w:t>
        <w:br/>
        <w:br/>
        <w:tab/>
        <w:t>A.</w:t>
        <w:tab/>
        <w:t>Name this second storyteller of the Canterbury Tales, who drunkenly insists on going ahead of the Monk.</w:t>
        <w:br/>
        <w:br/>
        <w:tab/>
        <w:t>answer:</w:t>
        <w:tab/>
        <w:t>(the) Miller (or Robin; accept The Miller's Tale)</w:t>
        <w:br/>
        <w:br/>
        <w:tab/>
        <w:t>B.</w:t>
        <w:tab/>
        <w:t>In the Miller's Tale, this clever astrologer is burned with a poker after he exposes his backside to his angry rival Absolon.</w:t>
        <w:br/>
        <w:br/>
        <w:tab/>
        <w:t>answer:</w:t>
        <w:tab/>
        <w:t>Nicholas</w:t>
        <w:br/>
        <w:br/>
        <w:tab/>
        <w:t>C.</w:t>
        <w:tab/>
        <w:t>Nicholas convinces his landlord to sleep in a tub hanging from the roof by predicting this type of natural disaster, which afflicted the biblical Noah.</w:t>
        <w:br/>
        <w:br/>
        <w:tab/>
        <w:t>answer:</w:t>
        <w:tab/>
        <w:t>floods (or deluges or inundations; accept answers describing (heavy) rains or downpours; prompt on “storm(s)”)</w:t>
        <w:br/>
        <w:br/>
        <w:tab/>
        <w:tab/>
        <w:tab/>
        <w:t>&lt;LIT, BRIT&gt;</w:t>
      </w:r>
    </w:p>
    <w:p>
      <w:r>
        <w:t>7</w:t>
      </w:r>
      <w:r>
        <w:t xml:space="preserve">. </w:t>
      </w:r>
      <w:r>
        <w:rPr>
          <w:b/>
        </w:rPr>
        <w:t>The eutectic [yoo-TEK-tik] mixture between two substances is defined by having the lowest value for this quantity.  Adding ethylene glycol [ETH-uh-leen GLYE-kahl] to solutions lowers it, as (*)</w:t>
      </w:r>
      <w:r>
        <w:t xml:space="preserve"> “depressing” this value is a colligative property.  The latent heat transferred at this temperature is the heat of fusion.  At standard pressure, this value for water is 0 degrees Celsius.  For 10 points—name this temperature at which a liquid becomes a solid.</w:t>
        <w:br/>
        <w:t>answer: freezing point (accept melting point)</w:t>
        <w:br/>
        <w:t>&lt;SCI, CHEM&gt;</w:t>
      </w:r>
    </w:p>
    <w:p>
      <w:r>
        <w:t>6.</w:t>
        <w:tab/>
        <w:t>This hero crossed the ocean in a single leap and burnt down the island fortress of Lanka after his tail was lit on fire.  For 10 points each—</w:t>
        <w:br/>
        <w:br/>
        <w:tab/>
        <w:t>A.</w:t>
        <w:tab/>
        <w:t>Name this god who brought a healing herb for Lakshmana [“luck”-shmuh-nuh] during a battle with the demon king Ravana [ruh-vuh-nuh].</w:t>
        <w:br/>
        <w:br/>
        <w:tab/>
        <w:t>answer:</w:t>
        <w:tab/>
        <w:t>Hanuman [HAH-noo-mun]</w:t>
        <w:br/>
        <w:br/>
        <w:tab/>
        <w:t>B.</w:t>
        <w:tab/>
        <w:t>Hanuman was the companion of Rama [RAH-mah], the seventh avatar of this Hindu preserver god who forms a trinity with Brahma [BRAH-mah] and Shiva [SHIH-vuh].</w:t>
        <w:br/>
        <w:br/>
        <w:tab/>
        <w:t>answer:</w:t>
        <w:tab/>
        <w:t>Vishnu [VISH-noo] (or Visnu)</w:t>
        <w:br/>
        <w:br/>
        <w:tab/>
        <w:t>C.</w:t>
        <w:tab/>
        <w:t>As a child, Hanuman was struck by one of these weapons when he tried to eat the Sun.  They are produced by Mjolnir [M'YOHL-neer] in Norse myth, while in Greek myth they are forged by three Cyclopes [“SIGH”-kloh-peez].</w:t>
        <w:br/>
        <w:br/>
        <w:tab/>
        <w:t>answer:</w:t>
        <w:tab/>
        <w:t>thunderbolts (accept lightning bolts)</w:t>
        <w:br/>
        <w:br/>
        <w:tab/>
        <w:tab/>
        <w:tab/>
        <w:t>&lt;RMPSS, MYTH&gt;</w:t>
      </w:r>
    </w:p>
    <w:p>
      <w:r>
        <w:t>8</w:t>
      </w:r>
      <w:r>
        <w:t xml:space="preserve">. </w:t>
      </w:r>
      <w:r>
        <w:rPr>
          <w:b/>
        </w:rPr>
        <w:t>In 1928 an attempt to harvest this resource began in the Brazilian town of Fordlandia.  A photograph shows a man looking at his daughter's hand, which was cut off by the Force Publique for failing to produce this resource in the Congo.  The name (*)</w:t>
      </w:r>
      <w:r>
        <w:t xml:space="preserve"> “Olmec” refers to this resource, which can be strengthened by adding sulfur in a method discovered by Charles Goodyear.  For 10 points—name this substance which can be vulcanized.</w:t>
        <w:br/>
        <w:br/>
        <w:tab/>
        <w:tab/>
        <w:tab/>
        <w:t>answer:</w:t>
        <w:tab/>
        <w:t>(natural) rubber (accept Indian rubber or caoutchouc or latex or isoprene)</w:t>
        <w:br/>
        <w:br/>
        <w:tab/>
        <w:tab/>
        <w:tab/>
        <w:t>&lt;HIST, OTHER&gt;</w:t>
      </w:r>
    </w:p>
    <w:p>
      <w:r>
        <w:t>3.</w:t>
        <w:tab/>
        <w:t>Pencil and paper ready.  Bob rolls two fair, six-sided dice.  For 10 points each—</w:t>
        <w:br/>
        <w:br/>
        <w:tab/>
        <w:tab/>
        <w:tab/>
        <w:t>A.</w:t>
        <w:tab/>
        <w:t>What is the probability that the sum of the two results is an odd number?</w:t>
        <w:br/>
        <w:br/>
        <w:tab/>
        <w:tab/>
        <w:tab/>
        <w:t>answer:</w:t>
        <w:tab/>
        <w:t>1/2 or 0.50 or 50% or 1 in 2 [A odd sum requires adding together an odd value and an even value.  Regardless of the parity of the first die, there are 3 values out of 6 on the second die with the required parity to produce an odd sum; 3/6 = 1/2.]</w:t>
        <w:br/>
        <w:br/>
        <w:tab/>
        <w:tab/>
        <w:tab/>
        <w:t>B.</w:t>
        <w:tab/>
        <w:t>What is the probability that the product of the two results is odd?</w:t>
        <w:br/>
        <w:br/>
        <w:tab/>
        <w:tab/>
        <w:tab/>
        <w:t>answer:</w:t>
        <w:tab/>
        <w:t>1/4 or 0.25 or 25% or 1 in 4 [An odd product requires both values to be odd; since each die has a 1 in 2 chance of producing an odd value, the overall probability is (1/2) × (1/2) = 1/4.]</w:t>
        <w:br/>
        <w:br/>
        <w:tab/>
        <w:tab/>
        <w:tab/>
        <w:t>C.</w:t>
        <w:tab/>
        <w:t>What is the probability that the difference of the two results is zero?</w:t>
        <w:br/>
        <w:br/>
        <w:tab/>
        <w:tab/>
        <w:tab/>
        <w:t>answer:</w:t>
        <w:tab/>
        <w:t>1/6 or 1 in 6 [A difference of zero requires that the results be the same; regardless of the outcome of the first die, there is a 1/6th chance the second die matches it.]</w:t>
        <w:br/>
        <w:br/>
        <w:tab/>
        <w:tab/>
        <w:tab/>
        <w:t>&lt;SCI, OTHER&gt;</w:t>
      </w:r>
    </w:p>
    <w:p>
      <w:r>
        <w:t>9</w:t>
      </w:r>
      <w:r>
        <w:t xml:space="preserve">. </w:t>
      </w:r>
      <w:r>
        <w:rPr>
          <w:b/>
        </w:rPr>
        <w:t>Silicate perovskites [SIH-lih-kit puh-RAHV-skytes] may comprise 93 percent of this area's lower region, which extends down from a discontinuity caused by a phase transition from the spinel [spih-NEL] structure at a depth of about 660 kilometers.  This region's upper portion includes a deformable layer known as the (*)</w:t>
      </w:r>
      <w:r>
        <w:t xml:space="preserve"> asthenosphere [ess-THEEN-oh-“sphere”], as well as the bottom of the lithosphere [LITH-oh-“sphere”].  For 10 points—name this largest layer of the Earth, which lies below the crust.</w:t>
        <w:br/>
        <w:br/>
        <w:tab/>
        <w:tab/>
        <w:tab/>
        <w:t>answer:</w:t>
        <w:tab/>
        <w:t>Earth's mantle</w:t>
        <w:br/>
        <w:br/>
        <w:tab/>
        <w:tab/>
        <w:tab/>
        <w:t>&lt;SCI, OTHER&gt;</w:t>
      </w:r>
    </w:p>
    <w:p>
      <w:r>
        <w:t>8.</w:t>
        <w:tab/>
        <w:t>For 10 points each—name these Mexican beach resorts:</w:t>
        <w:br/>
        <w:br/>
        <w:tab/>
        <w:t>A.</w:t>
        <w:tab/>
        <w:t>This resort city on the northeastern tip of the Yucatan Peninsula is a popular spring break destination.</w:t>
        <w:br/>
        <w:br/>
        <w:tab/>
        <w:t>answer:</w:t>
        <w:tab/>
        <w:t>Cancún [kan-KOON]</w:t>
        <w:br/>
        <w:br/>
        <w:tab/>
        <w:t>B.</w:t>
        <w:tab/>
        <w:t>Another popular spring break destination is this resort city on Mexico's southwestern coast.  Its attractions include the cliffs of La Quebrada [kay-BRAH-dah], where performers dive over 100 feet into the ocean.</w:t>
        <w:br/>
        <w:br/>
        <w:tab/>
        <w:t>answer:</w:t>
        <w:tab/>
        <w:t>Acapulco [AH-kuh-POOL-koh]</w:t>
        <w:br/>
        <w:br/>
        <w:tab/>
        <w:t>C.</w:t>
        <w:tab/>
        <w:t>This resort city on the southern tip of Baja [BAH-hah] California is named after a nearby rock arch, which separates the Sea of Cortez from the Pacific.</w:t>
        <w:br/>
        <w:br/>
        <w:tab/>
        <w:t>answer:</w:t>
        <w:tab/>
        <w:t>Cabo San Lucas</w:t>
        <w:br/>
        <w:br/>
        <w:tab/>
        <w:tab/>
        <w:tab/>
        <w:t>&lt;GEO, GEO&gt;</w:t>
      </w:r>
    </w:p>
    <w:p>
      <w:r>
        <w:t>10</w:t>
      </w:r>
      <w:r>
        <w:t xml:space="preserve">. </w:t>
      </w:r>
      <w:r>
        <w:rPr>
          <w:b/>
        </w:rPr>
        <w:t>One of this author's stories is narrated by Red Peter, an ape who learns to imitate humans.  In another story by this author, the Commandant wishes to subject himself to a machine that will inscribe the words “be just” on his body.  This author of “A Report to an Academy” and “In the (*)</w:t>
      </w:r>
      <w:r>
        <w:t xml:space="preserve"> Penal Colony” wrote a novella in which the salesman Gregor Samsa [ZAHM-zah] becomes a ”monstrous vermin.”  For 10 points—what author wrote The Metamorphosis [met-uh-MOR-fuh-siss]?</w:t>
        <w:br/>
        <w:br/>
        <w:tab/>
        <w:tab/>
        <w:tab/>
        <w:t>answer:</w:t>
        <w:tab/>
        <w:t>Franz Kafka</w:t>
        <w:br/>
        <w:br/>
        <w:tab/>
        <w:tab/>
        <w:tab/>
        <w:t>&lt;LIT, EURO&gt;</w:t>
      </w:r>
    </w:p>
    <w:p>
      <w:r>
        <w:t>2.</w:t>
        <w:tab/>
        <w:t>Nikolai Rimsky-Korsakov had this medical condition, which caused him to perceive the key of F as green.  For 10 points each—</w:t>
        <w:br/>
        <w:br/>
        <w:tab/>
        <w:tab/>
        <w:tab/>
        <w:t>A.</w:t>
        <w:tab/>
        <w:t>Name this phenomenon in which stimulating one sense causes a person to experience an associated stimulus in another sense.</w:t>
        <w:br/>
        <w:br/>
        <w:tab/>
        <w:tab/>
        <w:tab/>
        <w:t>answer:</w:t>
        <w:tab/>
        <w:t>synesthesia [SIN-uss-THEE-zhuh] (accept synesthete or synesthetic)</w:t>
        <w:br/>
        <w:br/>
        <w:tab/>
        <w:tab/>
        <w:tab/>
        <w:t>B.</w:t>
        <w:tab/>
        <w:t>This author, who described his experiences with synesthesia in his memoir Speak, Memory, wrote about Humbert Humbert's pursuit of the title ”nymphet” in Lolita.</w:t>
        <w:br/>
        <w:br/>
        <w:tab/>
        <w:tab/>
        <w:tab/>
        <w:t>answer:</w:t>
        <w:tab/>
        <w:t>Vladimir (Vladimirovich) Nabokov</w:t>
        <w:br/>
        <w:br/>
        <w:tab/>
        <w:tab/>
        <w:tab/>
        <w:t>C.</w:t>
        <w:tab/>
        <w:t>This artist may have been a synesthete [SIN-uss-theet]; he claimed he could hear his paintbox ”hiss,” in addition to painting a series of Compositions and founding the Expressionist group The Blue Rider with Franz Marc.</w:t>
        <w:br/>
        <w:br/>
        <w:tab/>
        <w:tab/>
        <w:tab/>
        <w:t>answer:</w:t>
        <w:tab/>
        <w:t>Wassily (Wassilyevich) Kandinsky [VOSS-ill-ee kan-DIN-skee]</w:t>
        <w:br/>
        <w:br/>
        <w:tab/>
        <w:tab/>
        <w:tab/>
        <w:t>&lt;MISC., MISC.&gt;</w:t>
      </w:r>
    </w:p>
    <w:p>
      <w:r>
        <w:t>11</w:t>
      </w:r>
      <w:r>
        <w:t xml:space="preserve">. </w:t>
      </w:r>
      <w:r>
        <w:rPr>
          <w:b/>
        </w:rPr>
        <w:t>In the CARNIT [KAR-nit] and UCB [“U-C-B”] processes, this ion forms a salt with ammonium.  In the mesophyll [MEZ-uh-fill] cells of plants a molybdenum [muh-LIB-duh-num]-containing reductase [ree-“DUCT-ace”] enzyme can remove one of this ion's three oxygen atoms.  This trigonal [TRIG-uh-nul] planar ion's potassium salt is commonly known as (*)</w:t>
      </w:r>
      <w:r>
        <w:t xml:space="preserve"> saltpeter.  This anion [“AN-ion”], all of whose salts are considered soluble, is the conjugate base of nitric [NYE-trik] acid.  For 10 points—name this ion whose molecular formula is NO3– [“N-O-three, minus”].</w:t>
        <w:br/>
        <w:br/>
        <w:tab/>
        <w:tab/>
        <w:tab/>
        <w:t>answer:</w:t>
        <w:tab/>
        <w:t>nitrate [“NIGHT-rate”] ion (before “NO3–,” accept NO3– or NO31– or NO3–1)</w:t>
        <w:br/>
        <w:br/>
        <w:tab/>
        <w:tab/>
        <w:tab/>
        <w:t>&lt;SCI, CHEM&gt;</w:t>
      </w:r>
    </w:p>
    <w:p>
      <w:r>
        <w:t>7.</w:t>
        <w:tab/>
        <w:t>In one story from this collection, the tramp Soapy tries to get arrested so he can spend the winter in jail.  For 10 points each—</w:t>
        <w:br/>
        <w:br/>
        <w:tab/>
        <w:tab/>
        <w:tab/>
        <w:t>A.</w:t>
        <w:tab/>
        <w:t>Name this collection that includes “The Cop and the Anthem.”  Its title refers to the population of New York City at the time this book was published.</w:t>
        <w:br/>
        <w:br/>
        <w:tab/>
        <w:tab/>
        <w:tab/>
        <w:t>answer:</w:t>
        <w:tab/>
        <w:t>The Four Million</w:t>
        <w:br/>
        <w:br/>
        <w:tab/>
        <w:tab/>
        <w:tab/>
        <w:t>B.</w:t>
        <w:tab/>
        <w:t>In this story from The Four Million, Jim and Della sell their most precious possessions to buy each other Christmas presents.</w:t>
        <w:br/>
        <w:br/>
        <w:tab/>
        <w:tab/>
        <w:tab/>
        <w:t>answer:</w:t>
        <w:tab/>
        <w:t>The Gift of the Magi [MAY-jye] (or Gifts of the Magi)</w:t>
        <w:br/>
        <w:br/>
        <w:tab/>
        <w:tab/>
        <w:tab/>
        <w:t>C.</w:t>
        <w:tab/>
        <w:t>This author of The Four Million made frequent use of ironic twist endings.</w:t>
        <w:br/>
        <w:br/>
        <w:tab/>
        <w:tab/>
        <w:tab/>
        <w:t>answer:</w:t>
        <w:tab/>
        <w:t>O. Henry (or William Sydney Porter)</w:t>
        <w:br/>
        <w:br/>
        <w:tab/>
        <w:tab/>
        <w:tab/>
        <w:t>&lt;LIT, AMER&gt;</w:t>
      </w:r>
    </w:p>
    <w:p>
      <w:r>
        <w:t>12</w:t>
      </w:r>
      <w:r>
        <w:t xml:space="preserve">. </w:t>
      </w:r>
      <w:r>
        <w:rPr>
          <w:b/>
        </w:rPr>
        <w:t>During this man's defection to the Soviet Union, he was taught Russian by Stanislav Shushkevich [stah-nee-SLAHF shoosh-KAY-vich], who later became the first leader of Belarus.  After returning to the U.S., this man tried to kill General Edwin Walker.  Later violent acts by this man included the killing of policeman J. D. (*)</w:t>
      </w:r>
      <w:r>
        <w:t xml:space="preserve"> Tippit and the wounding of Governor John Connally.  Nightclub owner Jack Ruby killed—for 10 points—what assassin of John F. Kennedy?</w:t>
        <w:br/>
        <w:br/>
        <w:tab/>
        <w:tab/>
        <w:tab/>
        <w:t>answer:</w:t>
        <w:tab/>
        <w:t>Lee Harvey Oswald</w:t>
        <w:br/>
        <w:br/>
        <w:tab/>
        <w:tab/>
        <w:tab/>
        <w:t>&lt;HIST, AMER&gt;</w:t>
      </w:r>
    </w:p>
    <w:p>
      <w:r>
        <w:t>7.</w:t>
        <w:tab/>
        <w:t>In one scene, Captain Miller's squad believes they have found this character, only to later realize they are talking to a man whose middle name is Frederick, not Francis.  For 10 points each—</w:t>
        <w:br/>
        <w:br/>
        <w:tab/>
        <w:t>A.</w:t>
        <w:tab/>
        <w:t>Name this title character played by Matt Damon in a 1998 film.</w:t>
        <w:br/>
        <w:br/>
        <w:tab/>
        <w:t>answer:</w:t>
        <w:tab/>
        <w:t>Private Ryan (or James Francis Ryan; accept Saving Private Ryan)</w:t>
        <w:br/>
        <w:br/>
        <w:tab/>
        <w:t>B.</w:t>
        <w:tab/>
        <w:t>This man won his second Best Director Oscar for Saving Private Ryan.  He won his first for directing Schindler's List.</w:t>
        <w:br/>
        <w:br/>
        <w:tab/>
        <w:t>answer:</w:t>
        <w:tab/>
        <w:t>Steven (Allan) Spielberg</w:t>
        <w:br/>
        <w:br/>
        <w:tab/>
        <w:t>C.</w:t>
        <w:tab/>
        <w:t>In Saving Private Ryan the men of Captain Miller's squad have an ongoing bet as to Miller's pre-war occupation, which Miller eventually reveals to have been this.</w:t>
        <w:br/>
        <w:br/>
        <w:tab/>
        <w:t>answer:</w:t>
        <w:tab/>
        <w:t>high school teacher (accept English (composition) teacher; accept any answer indicating an educator or the notion of teaching; prompt on ”(baseball) coach”)</w:t>
        <w:br/>
        <w:br/>
        <w:tab/>
        <w:tab/>
        <w:tab/>
        <w:t>&lt;TRASH, POP CULT&gt;</w:t>
      </w:r>
    </w:p>
    <w:p>
      <w:r>
        <w:t>13</w:t>
      </w:r>
      <w:r>
        <w:t xml:space="preserve">. </w:t>
      </w:r>
      <w:r>
        <w:rPr>
          <w:b/>
        </w:rPr>
        <w:t>Six of these events, including the first two, featured the Grambling State marching band.  Up With People performed in five of these events, in another of which rapper M.I.A. flipped her middle finger to the camera while appearing with Madonna.  In 2004 an alleged (*)</w:t>
      </w:r>
      <w:r>
        <w:t xml:space="preserve"> ”wardrobe malfunction” caused Justin Timberlake to expose Janet Jackson during—for 10 points—what event held after the second quarter of a major football game?</w:t>
        <w:br/>
        <w:br/>
        <w:tab/>
        <w:tab/>
        <w:tab/>
        <w:t>answer:</w:t>
        <w:tab/>
        <w:t>Super Bowl halftime shows (prompt on partial answers)</w:t>
        <w:br/>
        <w:br/>
        <w:tab/>
        <w:tab/>
        <w:tab/>
        <w:t>&lt;TRASH, POP CULT&gt;</w:t>
      </w:r>
    </w:p>
    <w:p>
      <w:r>
        <w:t>0.</w:t>
        <w:tab/>
        <w:t>One of the old names for these molecules comes from the fact that some of the first ones prepared were oily.  For 10 points each—</w:t>
        <w:br/>
        <w:br/>
        <w:tab/>
        <w:t>A.</w:t>
        <w:tab/>
        <w:t>Name these hydrocarbons with carbon-carbon double bonds.</w:t>
        <w:br/>
        <w:br/>
        <w:tab/>
        <w:t>answer:</w:t>
        <w:tab/>
        <w:t>alkenes [AL-keenz; second vowel must be exact] (accept olefins)</w:t>
        <w:br/>
        <w:br/>
        <w:tab/>
        <w:t>B.</w:t>
        <w:tab/>
        <w:t>This is the IUPAC [“EYE-yoo-pack”] name for the simplest alkene, whose chemical formula is C2H4 [“C two, H four”].</w:t>
        <w:br/>
        <w:br/>
        <w:tab/>
        <w:t>answer:</w:t>
        <w:tab/>
        <w:t>ethene [EH-theen] (do not accept or prompt on “ethylene”)</w:t>
        <w:br/>
        <w:br/>
        <w:tab/>
        <w:t>C.</w:t>
        <w:tab/>
        <w:t>The creation of a pi bond always involves the creation of one of these empty molecular orbitals that, when filled, reduce bond strength.</w:t>
        <w:br/>
        <w:br/>
        <w:tab/>
        <w:t>answer:</w:t>
        <w:tab/>
        <w:t>antibonding (molecular) orbitals (accept pi star orbitals)</w:t>
        <w:br/>
        <w:br/>
        <w:tab/>
        <w:tab/>
        <w:tab/>
        <w:t>&lt;SCI, CHEM&gt;</w:t>
      </w:r>
    </w:p>
    <w:p>
      <w:r>
        <w:t>14</w:t>
      </w:r>
      <w:r>
        <w:t xml:space="preserve">. </w:t>
      </w:r>
      <w:r>
        <w:rPr>
          <w:b/>
        </w:rPr>
        <w:t>This man opened a pamphlet by retelling Roger L'Estrange's translation of Aesop's fable about the cock and the horses.  He wrote of a woman who returns to England from Virginia after learning that her husband is her half-brother.  This author of “The Shortest Way with the Dissenters” and (*)</w:t>
      </w:r>
      <w:r>
        <w:t xml:space="preserve"> Moll Flanders titled a novel for a companion of Friday who is stranded on an island.  For 10 points—name this author of Robinson Crusoe.</w:t>
        <w:br/>
        <w:br/>
        <w:tab/>
        <w:tab/>
        <w:tab/>
        <w:t>answer:</w:t>
        <w:tab/>
        <w:t>Daniel Defoe (or Daniel Foe)</w:t>
        <w:br/>
        <w:br/>
        <w:tab/>
        <w:tab/>
        <w:tab/>
        <w:t>&lt;LIT, BRIT&gt;</w:t>
      </w:r>
    </w:p>
    <w:p>
      <w:r>
        <w:t>3.</w:t>
        <w:tab/>
        <w:t>In the latter half of the 20th century, this country experienced a period of martial law called the White Terror that followed the February 28 Incident.  For 10 points each—</w:t>
        <w:br/>
        <w:br/>
        <w:tab/>
        <w:tab/>
        <w:tab/>
        <w:t>A.</w:t>
        <w:tab/>
        <w:t>Name this island country that was once known as Formosa.</w:t>
        <w:br/>
        <w:br/>
        <w:tab/>
        <w:tab/>
        <w:tab/>
        <w:t>answer:</w:t>
        <w:tab/>
        <w:t>Taiwan (or Republic of China or Zhonghua Minguo; do not accept or prompt on “China” or “People's Republic of China”)</w:t>
        <w:br/>
        <w:br/>
        <w:tab/>
        <w:tab/>
        <w:tab/>
        <w:t>B.</w:t>
        <w:tab/>
        <w:t>The White Terror began during the rule of this man, who led the nationalist government of China and ruled Taiwan until his death in 1975.</w:t>
        <w:br/>
        <w:br/>
        <w:tab/>
        <w:tab/>
        <w:tab/>
        <w:t>answer:</w:t>
        <w:tab/>
        <w:t>Chiang Kai-shek (or Jiang Jieshi or Jiang Zhongzheng)</w:t>
        <w:br/>
        <w:br/>
        <w:tab/>
        <w:tab/>
        <w:tab/>
        <w:t>C.</w:t>
        <w:tab/>
        <w:t>In 1946 Chiang's forces met with this U.S. general, who tried to negotiate a settlement between Nationalist and Communist forces.  Earlier, this man had served as the Chief of Staff of the U.S. Army during World War II.</w:t>
        <w:br/>
        <w:br/>
        <w:tab/>
        <w:tab/>
        <w:tab/>
        <w:t>answer:</w:t>
        <w:tab/>
        <w:t>George C(atlett) Marshall (Jr.)</w:t>
        <w:br/>
        <w:br/>
        <w:tab/>
        <w:tab/>
        <w:tab/>
        <w:t>&lt;HIST, WORLD&gt;</w:t>
      </w:r>
    </w:p>
    <w:p>
      <w:r>
        <w:t>15</w:t>
      </w:r>
      <w:r>
        <w:t xml:space="preserve">. </w:t>
      </w:r>
      <w:r>
        <w:rPr>
          <w:b/>
        </w:rPr>
        <w:t>Franco Alfano completed this man's final opera, in which “Tu che di gel sei cinta” [too kay dee jell SAY-ee CHEEN-tuh] is sung by Liu [loo], who commits suicide rather than reveal the name of Prince Calaf, who answers three riddles and sings (*)</w:t>
      </w:r>
      <w:r>
        <w:t xml:space="preserve"> “Nessun dorma” [NAY-soon DOR-mah].  He also wrote a work in which Lieutenant Pinkerton marries the title Japanese girl, Cio-Cio San [choh-choh sahn].  For 10 points—name the composer of the operas Turandot [TUR-an-doh] and Madame Butterfly.</w:t>
        <w:br/>
        <w:br/>
        <w:tab/>
        <w:tab/>
        <w:tab/>
        <w:t>answer:</w:t>
        <w:tab/>
        <w:t>Giacomo Puccini [JAH-koh-moh poo-CHEE-nee] (or Giacomo Antonio Domenico Michele Secondo Maria Puccini)</w:t>
        <w:br/>
        <w:br/>
        <w:tab/>
        <w:tab/>
        <w:tab/>
        <w:t>&lt;FA, AUDIO&gt;</w:t>
      </w:r>
    </w:p>
    <w:p>
      <w:r>
        <w:t>9.</w:t>
        <w:tab/>
        <w:t>This man wrote the controversial 1643 pamphlet The Doctrine and Discipline of Divorce.  For 10 points each—</w:t>
        <w:br/>
        <w:br/>
        <w:tab/>
        <w:t>A.</w:t>
        <w:tab/>
        <w:t>Name this 17th-century English poet, who reflected “On His Blindness” in a sonnet that concludes with the line ”they also serve who only stand and wait.”</w:t>
        <w:br/>
        <w:br/>
        <w:tab/>
        <w:t>answer:</w:t>
        <w:tab/>
        <w:t>John Milton</w:t>
        <w:br/>
        <w:br/>
        <w:tab/>
        <w:t>B.</w:t>
        <w:tab/>
        <w:t>Adam remarks to Eve that “from thy State / Mine never shall be parted, bliss or woe” in this Milton epic.</w:t>
        <w:br/>
        <w:br/>
        <w:tab/>
        <w:t>answer:</w:t>
        <w:tab/>
        <w:t>Paradise Lost</w:t>
        <w:br/>
        <w:br/>
        <w:tab/>
        <w:t>C.</w:t>
        <w:tab/>
        <w:t>Milton's relationship with his royalist wife is the subject of a book by this author of the historical novel I, Claudius.</w:t>
        <w:br/>
        <w:br/>
        <w:tab/>
        <w:t>answer:</w:t>
        <w:tab/>
        <w:t>Robert Graves (or Robert von Ranke Graves)</w:t>
        <w:br/>
        <w:br/>
        <w:tab/>
        <w:tab/>
        <w:tab/>
        <w:t>&lt;LIT, BRIT&gt;</w:t>
      </w:r>
    </w:p>
    <w:p>
      <w:r>
        <w:t>16</w:t>
      </w:r>
      <w:r>
        <w:t xml:space="preserve">. </w:t>
      </w:r>
      <w:r>
        <w:rPr>
          <w:b/>
        </w:rPr>
        <w:t>Different values for this property in alcohol and water cause a phenomenon called tears of wine.  The capillary pressure difference caused by this property can be calculated using the Young-Laplace [luh-PLAHSS] equation.  Many (*)</w:t>
      </w:r>
      <w:r>
        <w:t xml:space="preserve"> detergents reduce this property; the general name for substances that do so includes the phrase “active agents.”  For 10 points—name this phenomenon of fluids that allows some insects to ”walk on water.”</w:t>
        <w:br/>
        <w:br/>
        <w:tab/>
        <w:tab/>
        <w:tab/>
        <w:t>answer:</w:t>
        <w:tab/>
        <w:t>surface tension (prompt on “surface energy”; do not accept or prompt on “surface” or “energy”) [Substances that reduce surface tension are called surface active agents, or surfactants.]</w:t>
        <w:br/>
        <w:br/>
        <w:tab/>
        <w:tab/>
        <w:tab/>
        <w:t>&lt;SCI, CHEM&gt;</w:t>
      </w:r>
    </w:p>
    <w:p>
      <w:r>
        <w:t>7. This policy gave rise to an effect known as “Little Emperor Syndrome,” since those born during its implementation often became the sole center of attention in a family.  For 10 points each—</w:t>
        <w:br/>
        <w:br/>
        <w:tab/>
        <w:tab/>
        <w:tab/>
        <w:br/>
        <w:br/>
        <w:tab/>
        <w:tab/>
        <w:tab/>
        <w:t>Name this population-control policy first implemented by an Asian nation in the late 1970s.</w:t>
        <w:br/>
        <w:br/>
        <w:tab/>
        <w:tab/>
        <w:tab/>
        <w:t>one-child policy (or family planning policy; accept similar answers indicating a limit of one child or a single or only child per family)</w:t>
        <w:br/>
        <w:br/>
        <w:tab/>
        <w:tab/>
        <w:tab/>
        <w:t>In October 2015 this country's Communist Party announced it planned to relax the one-child policy.</w:t>
        <w:br/>
        <w:br/>
        <w:tab/>
        <w:tab/>
        <w:tab/>
        <w:t>(People's Republic of) China (or PRC or Zhongguo or Zhonghua Renmin Gongheguo; do not accept or prompt on “Republic of China”)</w:t>
        <w:br/>
        <w:br/>
        <w:tab/>
        <w:tab/>
        <w:tab/>
        <w:t>China's one-child policy was enacted under the leadership of this man, the de facto ruler of China from 1978 to 1992.</w:t>
        <w:br/>
        <w:br/>
        <w:tab/>
        <w:tab/>
        <w:tab/>
        <w:t>Deng Xiaoping [dayng zhhao-ping] (prompt on “Xiaoping”)</w:t>
        <w:br/>
        <w:br/>
        <w:tab/>
        <w:tab/>
        <w:tab/>
        <w:t>&lt;HIST, WORLD&gt;</w:t>
      </w:r>
    </w:p>
    <w:p>
      <w:r>
        <w:t>17</w:t>
      </w:r>
      <w:r>
        <w:t xml:space="preserve">. </w:t>
      </w:r>
      <w:r>
        <w:rPr>
          <w:b/>
        </w:rPr>
        <w:t>This ruler angered the Mitanni king Tushratta [TUSH-rah-tuh] by sending him gold-plated statues instead of solid gold ones.  Much of this ruler's correspondence is found in the Amarna [ah-MAR-nah] letters, named for a city founded as part of a monotheistic religion.  This ruler, who was depicted with an androgynous appearance, may have been succeeded by his (*)</w:t>
      </w:r>
      <w:r>
        <w:t xml:space="preserve"> wife Nefertiti [neh-fur-TEE-tee].  For 10 points—name this father of King Tut, a pharaoh who worshiped Aten [AH-tun].</w:t>
        <w:br/>
        <w:br/>
        <w:tab/>
        <w:tab/>
        <w:tab/>
        <w:t>answer:</w:t>
        <w:tab/>
        <w:t>Akhenaten [ahk-NAH-tun or AH-ken-AH-tun] (or Akhenaton or Amenhotep IV [ah-mun-HOH-tep “the fourth”] or Amenophis IV [ah-mun-OH-fiss “the fourth”] or Ikhnaton or Khuenaten; prompt on “Amenhotep” or “Amenophis”)</w:t>
        <w:br/>
        <w:br/>
        <w:tab/>
        <w:tab/>
        <w:tab/>
        <w:t>&lt;HIST, OTHER&gt;</w:t>
      </w:r>
    </w:p>
    <w:p>
      <w:r>
        <w:t>0.</w:t>
        <w:tab/>
        <w:t>For 10 points each—answer the following about paintings of railroads:</w:t>
        <w:br/>
        <w:br/>
        <w:tab/>
        <w:tab/>
        <w:tab/>
        <w:t>A.</w:t>
        <w:tab/>
        <w:t>A rabbit flees a locomotive crossing a bridge on the “Great Western Railway” in this J. M. W. Turner painting.</w:t>
        <w:br/>
        <w:br/>
        <w:tab/>
        <w:tab/>
        <w:tab/>
        <w:t>answer:</w:t>
        <w:tab/>
        <w:t>Rain, Steam, and Speed(: The Great Western Railway)</w:t>
        <w:br/>
        <w:br/>
        <w:tab/>
        <w:tab/>
        <w:tab/>
        <w:t>B.</w:t>
        <w:tab/>
        <w:t>This Impressionist painted twelve scenes of Paris' Gare Saint-Lazare [GAR sahn lah-ZAR] train station, a forerunner of his series of depictions of haystacks and water lilies.</w:t>
        <w:br/>
        <w:br/>
        <w:tab/>
        <w:tab/>
        <w:tab/>
        <w:t>answer:</w:t>
        <w:tab/>
        <w:t>Claude Monet [moh-NAY] (or Oscar-Claude Monet)</w:t>
        <w:br/>
        <w:br/>
        <w:tab/>
        <w:tab/>
        <w:tab/>
        <w:t>C.</w:t>
        <w:tab/>
        <w:t>This painter's House by the Railroad is a lonely scene with no people or trains.  He showed a young woman staring into a cup of coffee by herself in Automat.</w:t>
        <w:br/>
        <w:br/>
        <w:tab/>
        <w:tab/>
        <w:tab/>
        <w:t>answer:</w:t>
        <w:tab/>
        <w:t>Edward Hopper</w:t>
        <w:br/>
        <w:br/>
        <w:tab/>
        <w:tab/>
        <w:tab/>
        <w:t>&lt;FA, VISUAL&gt;</w:t>
      </w:r>
    </w:p>
    <w:p>
      <w:r>
        <w:t>18</w:t>
      </w:r>
      <w:r>
        <w:t xml:space="preserve">. </w:t>
      </w:r>
      <w:r>
        <w:rPr>
          <w:b/>
        </w:rPr>
        <w:t>A St. Paul police officer urged people to run over members of this movement in a Facebook post.  In January 2016 people affiliated with this movement blocked traffic on San Francisco's Bay Bridge.  A member of this movement used the sign “16 (*)</w:t>
      </w:r>
      <w:r>
        <w:t xml:space="preserve"> Shots and a Cover-up” at a U.S. Conference of Mayors meeting, referencing Laquan McDonald.  For 10 points—name this movement formed in response to shootings of African-Americans.</w:t>
        <w:br/>
        <w:br/>
        <w:tab/>
        <w:tab/>
        <w:tab/>
        <w:t>answer:</w:t>
        <w:tab/>
        <w:t>Black Lives Matter (accept #BlackLivesMatter)</w:t>
        <w:br/>
        <w:br/>
        <w:tab/>
        <w:tab/>
        <w:tab/>
        <w:t>&lt;CE, CE&gt;</w:t>
      </w:r>
    </w:p>
    <w:p>
      <w:r>
        <w:t>3.</w:t>
        <w:tab/>
        <w:t>This man's head became stuck between two oak branches during his army's defeat at the Battle of Ephraim's Wood.  For 10 points each—</w:t>
        <w:br/>
        <w:br/>
        <w:tab/>
        <w:t>A.</w:t>
        <w:tab/>
        <w:t>Name this handsome biblical figure whose rebellion against his father was retold in a John Dryden poem that pairs him with Achitophel [uh-KIT-uh-fell].</w:t>
        <w:br/>
        <w:br/>
        <w:tab/>
        <w:t>answer:</w:t>
        <w:tab/>
        <w:t>Absalom [AB-suh-lahm] (accept Absalom and Achitophel)</w:t>
        <w:br/>
        <w:br/>
        <w:tab/>
        <w:t>B.</w:t>
        <w:tab/>
        <w:t>Thomas Sutpen is disappointed that his child with Milly is a girl in this author's novel Absalom, Absalom!.</w:t>
        <w:br/>
        <w:br/>
        <w:tab/>
        <w:t>answer:</w:t>
        <w:tab/>
        <w:t>William (Cuthbert) Faulkner (or William Cuthbert Falkner)</w:t>
        <w:br/>
        <w:br/>
        <w:tab/>
        <w:t>C.</w:t>
        <w:tab/>
        <w:t>Stephen Kumalo's son Absalom murders Arthur Jarvis in this novel set in South Africa, by Alan Paton.</w:t>
        <w:br/>
        <w:br/>
        <w:tab/>
        <w:t>answer:</w:t>
        <w:tab/>
        <w:t>Cry, the Beloved Country</w:t>
        <w:br/>
        <w:br/>
        <w:tab/>
        <w:tab/>
        <w:tab/>
        <w:t>&lt;LIT, OTHER&gt;</w:t>
      </w:r>
    </w:p>
    <w:p>
      <w:r>
        <w:t>19</w:t>
      </w:r>
      <w:r>
        <w:t xml:space="preserve">. </w:t>
      </w:r>
      <w:r>
        <w:rPr>
          <w:b/>
        </w:rPr>
        <w:t>A working draft of this poem described ”evil houses leaning all together” in a section depicting the narrator's “Pervigilium” [pur-vih-JIL-ee-um].  This poem's narrator wears a “rich and modest” necktie “asserted by a simple pin.”  After realizing that he has “measured out” his life “with (*)</w:t>
      </w:r>
      <w:r>
        <w:t xml:space="preserve"> coffee spoons,” this poem's title character asks “do I dare to eat a peach?”  “Women come and go / talking of Michelangelo” in—for 10 points—what poem by T. S. Eliot?</w:t>
        <w:br/>
        <w:t>answer: The Love Song of J. Alfred Prufrock (prompt on “Prufrock”)</w:t>
        <w:br/>
        <w:t>&lt;LIT, BRIT&gt;</w:t>
      </w:r>
    </w:p>
    <w:p>
      <w:r>
        <w:t>0. Pencil and paper ready.  A regular octahedron [ahk-tuh-HEE-drun] has 8 faces that are each equilateral triangles.  For 10 points each—</w:t>
        <w:br/>
        <w:br/>
        <w:tab/>
        <w:tab/>
        <w:tab/>
        <w:br/>
        <w:br/>
        <w:tab/>
        <w:tab/>
        <w:tab/>
        <w:t>How many edges does an octahedron have?</w:t>
        <w:br/>
        <w:br/>
        <w:tab/>
        <w:tab/>
        <w:tab/>
        <w:t>12 edges [There are 8 triangular faces, which cumulatively have 8 × 3 = 24 sides, but since each edge is shared by exactly 2 triangles, the actual count is 24/2 = 12 edges.]</w:t>
        <w:br/>
        <w:br/>
        <w:tab/>
        <w:tab/>
        <w:tab/>
        <w:t>If each edge of the octahedron has a length of 4, what is the area of a single triangular face?  You have 10 seconds, and should note that the edges also form the sides of the triangles.</w:t>
        <w:br/>
        <w:br/>
        <w:tab/>
        <w:tab/>
        <w:tab/>
        <w:t>4 times the square root of 3 or 4 root 3 or 4 radical 3 [A = (sqrt(3)/4) × s2 = (sqrt(3)/4) × 42 = 4 root 3]</w:t>
        <w:br/>
        <w:br/>
        <w:tab/>
        <w:tab/>
        <w:tab/>
        <w:t>What is the total surface area of an octahedron whose edges each have a length of 4?</w:t>
        <w:br/>
        <w:br/>
        <w:tab/>
        <w:tab/>
        <w:tab/>
        <w:t>32 times the square root of 3 or 32 root 3 or 32 radical 3 [Per Part B, each face has an area of 4 root 3, so the total surface area is 8 × (4 root 3) = 32 root 3.]</w:t>
        <w:br/>
        <w:br/>
        <w:tab/>
        <w:tab/>
        <w:tab/>
        <w:t>&lt;SCI, OTHER&gt;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